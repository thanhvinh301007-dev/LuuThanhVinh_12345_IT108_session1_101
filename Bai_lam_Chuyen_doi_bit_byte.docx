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Bit và Byte</w:t>
      </w:r>
    </w:p>
    <w:p>
      <w:pPr>
        <w:pStyle w:val="Heading2"/>
      </w:pPr>
      <w:r>
        <w:t>1. Cách chuyển đổi từ bit sang byte</w:t>
      </w:r>
    </w:p>
    <w:p>
      <w:r>
        <w:t>Trong máy tính, 1 byte được định nghĩa bằng 8 bit. Để chuyển đổi từ bit sang byte, ta lấy số bit chia cho 8. Ngược lại, để đổi từ byte sang bit, ta nhân số byte với 8.</w:t>
      </w:r>
    </w:p>
    <w:p>
      <w:pPr>
        <w:pStyle w:val="Heading2"/>
      </w:pPr>
      <w:r>
        <w:t>2. Phép toán thủ công: Chuyển 1024 bit thành byte</w:t>
      </w:r>
    </w:p>
    <w:p>
      <w:r>
        <w:t>Ta cần đổi 1024 bit sang byte bằng phép chia 1024 ÷ 8.</w:t>
      </w:r>
    </w:p>
    <w:p>
      <w:r>
        <w:t>Thực hiện phép chia:</w:t>
        <w:br/>
        <w:t>• 8 vào 10 được 1, dư 2, hạ 2 → thành 22.</w:t>
        <w:br/>
        <w:t>• 8 vào 22 được 2, dư 6, hạ 4 → thành 64.</w:t>
        <w:br/>
        <w:t>• 8 vào 64 được 8, dư 0.</w:t>
        <w:br/>
        <w:br/>
        <w:t>Kết quả: 1024 ÷ 8 = 128.</w:t>
        <w:br/>
        <w:t>Vậy 1024 bit = 128 byte.</w:t>
      </w:r>
    </w:p>
    <w:p>
      <w:pPr>
        <w:pStyle w:val="Heading2"/>
      </w:pPr>
      <w:r>
        <w:t>3. Lý do 1 byte = 8 bit</w:t>
      </w:r>
    </w:p>
    <w:p>
      <w:r>
        <w:t>Trong lịch sử phát triển máy tính, việc chọn 8 bit để tạo thành 1 byte là chuẩn tối ưu. Với 8 bit, ta có thể biểu diễn 2^8 = 256 giá trị khác nhau (từ 0 đến 255). Điều này đủ để mã hóa các ký tự trong bảng mã ASCII, ví dụ ký tự 'A' có mã ASCII 65, được biểu diễn bằng 1 byte: 01000001. Nhờ đó, 1 byte trở thành đơn vị cơ bản để lưu trữ và xử lý dữ liệu.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