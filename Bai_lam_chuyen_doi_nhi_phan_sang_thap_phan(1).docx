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9BC1D">
      <w:pPr>
        <w:pStyle w:val="2"/>
      </w:pPr>
      <w:r>
        <w:t>Bài làm</w:t>
      </w:r>
    </w:p>
    <w:p w14:paraId="79D8FD3C">
      <w:r>
        <w:t>Thực hiện chuyển đổi các số thập phân sau sang hệ nhị phân: 15, 25, 56, 99, 1024.</w:t>
      </w:r>
    </w:p>
    <w:p w14:paraId="7E5A63F3">
      <w:r>
        <w:t>Sử dụng phương pháp chia liên tiếp cho 2, ghi lại phần dư sau mỗi lần chia, sau đó đảo ngược thứ tự các phần dư để ra kết quả cuối cùng.</w:t>
      </w:r>
    </w:p>
    <w:p w14:paraId="77EEC42F">
      <w:pPr>
        <w:pStyle w:val="3"/>
      </w:pPr>
      <w:r>
        <w:t>Số 15:</w:t>
      </w:r>
    </w:p>
    <w:p w14:paraId="41676FFA">
      <w:pPr>
        <w:pStyle w:val="23"/>
      </w:pPr>
      <w:r>
        <w:t>15 : 2 = 7, dư 1</w:t>
      </w:r>
    </w:p>
    <w:p w14:paraId="7E70418E">
      <w:pPr>
        <w:pStyle w:val="23"/>
      </w:pPr>
      <w:r>
        <w:t>7 : 2 = 3, dư 1</w:t>
      </w:r>
    </w:p>
    <w:p w14:paraId="1CB7500D">
      <w:pPr>
        <w:pStyle w:val="23"/>
      </w:pPr>
      <w:r>
        <w:t>3 : 2 = 1, dư 1</w:t>
      </w:r>
    </w:p>
    <w:p w14:paraId="4BEACB5D">
      <w:pPr>
        <w:pStyle w:val="23"/>
      </w:pPr>
      <w:r>
        <w:t>1 : 2 = 0, dư 1</w:t>
      </w:r>
    </w:p>
    <w:p w14:paraId="5A065EBF">
      <w:pPr>
        <w:pStyle w:val="157"/>
      </w:pPr>
      <w:r>
        <w:t>👉 Kết quả: 15 (thập phân) = 1111 (nhị phân)</w:t>
      </w:r>
    </w:p>
    <w:p w14:paraId="0CC1EEBD">
      <w:pPr>
        <w:pStyle w:val="3"/>
      </w:pPr>
      <w:r>
        <w:t>Số 25:</w:t>
      </w:r>
    </w:p>
    <w:p w14:paraId="26FCC439">
      <w:pPr>
        <w:pStyle w:val="23"/>
      </w:pPr>
      <w:r>
        <w:t>25 : 2 = 12, dư 1</w:t>
      </w:r>
    </w:p>
    <w:p w14:paraId="576A4B7C">
      <w:pPr>
        <w:pStyle w:val="23"/>
      </w:pPr>
      <w:r>
        <w:t>12 : 2 = 6, dư 0</w:t>
      </w:r>
    </w:p>
    <w:p w14:paraId="450E353C">
      <w:pPr>
        <w:pStyle w:val="23"/>
      </w:pPr>
      <w:r>
        <w:t>6 : 2 = 3, dư 0</w:t>
      </w:r>
    </w:p>
    <w:p w14:paraId="51B43208">
      <w:pPr>
        <w:pStyle w:val="23"/>
      </w:pPr>
      <w:r>
        <w:t>3 : 2 = 1, dư 1</w:t>
      </w:r>
    </w:p>
    <w:p w14:paraId="07F5182E">
      <w:pPr>
        <w:pStyle w:val="23"/>
      </w:pPr>
      <w:r>
        <w:t>1 : 2 = 0, dư 1</w:t>
      </w:r>
    </w:p>
    <w:p w14:paraId="180858AE">
      <w:pPr>
        <w:pStyle w:val="157"/>
      </w:pPr>
      <w:r>
        <w:t>👉 Kết quả: 25 (thập phân) = 11001 (nhị phân)</w:t>
      </w:r>
    </w:p>
    <w:p w14:paraId="074FDB55">
      <w:pPr>
        <w:pStyle w:val="3"/>
      </w:pPr>
      <w:r>
        <w:t>Số 56:</w:t>
      </w:r>
    </w:p>
    <w:p w14:paraId="282B6396">
      <w:pPr>
        <w:pStyle w:val="23"/>
      </w:pPr>
      <w:r>
        <w:t>56 : 2 = 28, dư 0</w:t>
      </w:r>
    </w:p>
    <w:p w14:paraId="54803532">
      <w:pPr>
        <w:pStyle w:val="23"/>
      </w:pPr>
      <w:r>
        <w:t>28 : 2 = 14, dư 0</w:t>
      </w:r>
    </w:p>
    <w:p w14:paraId="33E6937D">
      <w:pPr>
        <w:pStyle w:val="23"/>
      </w:pPr>
      <w:r>
        <w:t>14 : 2 = 7, dư 0</w:t>
      </w:r>
    </w:p>
    <w:p w14:paraId="68DF3E9E">
      <w:pPr>
        <w:pStyle w:val="23"/>
      </w:pPr>
      <w:r>
        <w:t>7 : 2 = 3, dư 1</w:t>
      </w:r>
    </w:p>
    <w:p w14:paraId="1B10CFB7">
      <w:pPr>
        <w:pStyle w:val="23"/>
      </w:pPr>
      <w:r>
        <w:t>3 : 2 = 1, dư 1</w:t>
      </w:r>
    </w:p>
    <w:p w14:paraId="1E0CA2A7">
      <w:pPr>
        <w:pStyle w:val="23"/>
      </w:pPr>
      <w:r>
        <w:t>1 : 2 = 0, dư 1</w:t>
      </w:r>
    </w:p>
    <w:p w14:paraId="3C90C568">
      <w:pPr>
        <w:pStyle w:val="157"/>
      </w:pPr>
      <w:r>
        <w:t>👉 Kết quả: 56 (thập phân) = 111000 (nhị phân)</w:t>
      </w:r>
    </w:p>
    <w:p w14:paraId="54268659">
      <w:pPr>
        <w:pStyle w:val="3"/>
      </w:pPr>
      <w:r>
        <w:t>Số 99:</w:t>
      </w:r>
    </w:p>
    <w:p w14:paraId="19ABED93">
      <w:pPr>
        <w:pStyle w:val="23"/>
      </w:pPr>
      <w:r>
        <w:t>99 : 2 = 49, dư 1</w:t>
      </w:r>
    </w:p>
    <w:p w14:paraId="38F92D9C">
      <w:pPr>
        <w:pStyle w:val="23"/>
      </w:pPr>
      <w:r>
        <w:t>49 : 2 = 24, dư 1</w:t>
      </w:r>
    </w:p>
    <w:p w14:paraId="34FA30D6">
      <w:pPr>
        <w:pStyle w:val="23"/>
      </w:pPr>
      <w:r>
        <w:t>24 : 2 = 12, dư 0</w:t>
      </w:r>
    </w:p>
    <w:p w14:paraId="25AC7E89">
      <w:pPr>
        <w:pStyle w:val="23"/>
      </w:pPr>
      <w:r>
        <w:t>12 : 2 = 6, dư 0</w:t>
      </w:r>
    </w:p>
    <w:p w14:paraId="691F0BFC">
      <w:pPr>
        <w:pStyle w:val="23"/>
      </w:pPr>
      <w:r>
        <w:t>6 : 2 = 3, dư 0</w:t>
      </w:r>
    </w:p>
    <w:p w14:paraId="770D8E15">
      <w:pPr>
        <w:pStyle w:val="23"/>
      </w:pPr>
      <w:r>
        <w:t>3 : 2 = 1, dư 1</w:t>
      </w:r>
    </w:p>
    <w:p w14:paraId="5D2D8A51">
      <w:pPr>
        <w:pStyle w:val="23"/>
      </w:pPr>
      <w:r>
        <w:t>1 : 2 = 0, dư 1</w:t>
      </w:r>
    </w:p>
    <w:p w14:paraId="5E2417B3">
      <w:pPr>
        <w:pStyle w:val="157"/>
      </w:pPr>
      <w:r>
        <w:t>👉 Kết quả: 99 (thập phân) = 1100011 (nhị phân)</w:t>
      </w:r>
    </w:p>
    <w:p w14:paraId="63F6E113">
      <w:pPr>
        <w:pStyle w:val="3"/>
      </w:pPr>
      <w:r>
        <w:t>Số 1024:</w:t>
      </w:r>
    </w:p>
    <w:p w14:paraId="4FCD3512">
      <w:pPr>
        <w:pStyle w:val="23"/>
      </w:pPr>
      <w:r>
        <w:t>1024 : 2 = 512, dư 0</w:t>
      </w:r>
    </w:p>
    <w:p w14:paraId="75140DCB">
      <w:pPr>
        <w:pStyle w:val="23"/>
      </w:pPr>
      <w:r>
        <w:t>512 : 2 = 256, dư 0</w:t>
      </w:r>
    </w:p>
    <w:p w14:paraId="110D5E59">
      <w:pPr>
        <w:pStyle w:val="23"/>
      </w:pPr>
      <w:r>
        <w:t>256 : 2 = 128, dư 0</w:t>
      </w:r>
    </w:p>
    <w:p w14:paraId="38FED903">
      <w:pPr>
        <w:pStyle w:val="23"/>
      </w:pPr>
      <w:r>
        <w:t>128 : 2 = 64, dư 0</w:t>
      </w:r>
    </w:p>
    <w:p w14:paraId="348E89AA">
      <w:pPr>
        <w:pStyle w:val="23"/>
      </w:pPr>
      <w:r>
        <w:t>64 : 2 = 32, dư 0</w:t>
      </w:r>
    </w:p>
    <w:p w14:paraId="557DAE8E">
      <w:pPr>
        <w:pStyle w:val="23"/>
      </w:pPr>
      <w:r>
        <w:t>32 : 2 = 16, dư 0</w:t>
      </w:r>
    </w:p>
    <w:p w14:paraId="633067D1">
      <w:pPr>
        <w:pStyle w:val="23"/>
      </w:pPr>
      <w:r>
        <w:t>16 : 2 = 8, dư 0</w:t>
      </w:r>
    </w:p>
    <w:p w14:paraId="77868FFD">
      <w:pPr>
        <w:pStyle w:val="23"/>
      </w:pPr>
      <w:r>
        <w:t>8 : 2 = 4, dư 0</w:t>
      </w:r>
    </w:p>
    <w:p w14:paraId="235F06E0">
      <w:pPr>
        <w:pStyle w:val="23"/>
      </w:pPr>
      <w:r>
        <w:t>4 : 2 = 2, dư 0</w:t>
      </w:r>
    </w:p>
    <w:p w14:paraId="751C5142">
      <w:pPr>
        <w:pStyle w:val="23"/>
      </w:pPr>
      <w:r>
        <w:t>2 : 2 = 1, dư 0</w:t>
      </w:r>
    </w:p>
    <w:p w14:paraId="0B072DFC">
      <w:pPr>
        <w:pStyle w:val="23"/>
      </w:pPr>
      <w:r>
        <w:t>1 : 2 = 0, dư 1</w:t>
      </w:r>
    </w:p>
    <w:p w14:paraId="1B8127C6">
      <w:pPr>
        <w:pStyle w:val="157"/>
      </w:pPr>
      <w:r>
        <w:t>👉 Kết quả: 1024 (thập phân) = 10000000000 (nhị phân)</w:t>
      </w:r>
    </w:p>
    <w:p w14:paraId="16CBB96A">
      <w:pPr>
        <w:rPr>
          <w:rFonts w:hint="default"/>
          <w:lang w:val="en-US"/>
        </w:rPr>
      </w:pPr>
      <w:r>
        <w:rPr>
          <w:rFonts w:hint="default"/>
          <w:lang w:val="en-US"/>
        </w:rPr>
        <w:t>Bt2</w:t>
      </w:r>
    </w:p>
    <w:p w14:paraId="68FCCF57">
      <w:pPr>
        <w:pStyle w:val="2"/>
      </w:pPr>
      <w:r>
        <w:t>Bài làm</w:t>
      </w:r>
    </w:p>
    <w:p w14:paraId="5659A154">
      <w:r>
        <w:t>Thực hiện chuyển đổi các số nhị phân sau sang hệ thập phân: 1010, 1101, 100111, 111000, 10101010.</w:t>
      </w:r>
    </w:p>
    <w:p w14:paraId="76D24375">
      <w:r>
        <w:t>Sử dụng phương pháp nhân từng chữ số nhị phân với 2^vị trí (tính từ phải sang, bắt đầu từ 0), sau đó cộng lại để được kết quả cuối cùng.</w:t>
      </w:r>
    </w:p>
    <w:p w14:paraId="3B7395FF">
      <w:pPr>
        <w:pStyle w:val="3"/>
      </w:pPr>
      <w:r>
        <w:t>Số 1010 (nhị phân):</w:t>
      </w:r>
    </w:p>
    <w:p w14:paraId="2AA78F5C">
      <w:pPr>
        <w:pStyle w:val="23"/>
      </w:pPr>
      <w:r>
        <w:t>0 × 2^0 = 0</w:t>
      </w:r>
    </w:p>
    <w:p w14:paraId="764B3A37">
      <w:pPr>
        <w:pStyle w:val="23"/>
      </w:pPr>
      <w:r>
        <w:t>1 × 2^1 = 2</w:t>
      </w:r>
    </w:p>
    <w:p w14:paraId="3611F2F5">
      <w:pPr>
        <w:pStyle w:val="23"/>
      </w:pPr>
      <w:r>
        <w:t>0 × 2^2 = 0</w:t>
      </w:r>
    </w:p>
    <w:p w14:paraId="40485219">
      <w:pPr>
        <w:pStyle w:val="23"/>
      </w:pPr>
      <w:r>
        <w:t>1 × 2^3 = 8</w:t>
      </w:r>
    </w:p>
    <w:p w14:paraId="11C1C375">
      <w:pPr>
        <w:pStyle w:val="157"/>
      </w:pPr>
      <w:r>
        <w:t>👉 Kết quả: 1010 (nhị phân) = 10 (thập phân)</w:t>
      </w:r>
    </w:p>
    <w:p w14:paraId="52E982F5">
      <w:pPr>
        <w:pStyle w:val="3"/>
      </w:pPr>
      <w:r>
        <w:t>Số 1101 (nhị phân):</w:t>
      </w:r>
    </w:p>
    <w:p w14:paraId="6B1CB86C">
      <w:pPr>
        <w:pStyle w:val="23"/>
      </w:pPr>
      <w:r>
        <w:t>1 × 2^0 = 1</w:t>
      </w:r>
    </w:p>
    <w:p w14:paraId="2693B5EF">
      <w:pPr>
        <w:pStyle w:val="23"/>
      </w:pPr>
      <w:r>
        <w:t>0 × 2^1 = 0</w:t>
      </w:r>
    </w:p>
    <w:p w14:paraId="06F560EE">
      <w:pPr>
        <w:pStyle w:val="23"/>
      </w:pPr>
      <w:r>
        <w:t>1 × 2^2 = 4</w:t>
      </w:r>
    </w:p>
    <w:p w14:paraId="64F39753">
      <w:pPr>
        <w:pStyle w:val="23"/>
      </w:pPr>
      <w:r>
        <w:t>1 × 2^3 = 8</w:t>
      </w:r>
    </w:p>
    <w:p w14:paraId="6D041C3C">
      <w:pPr>
        <w:pStyle w:val="157"/>
      </w:pPr>
      <w:r>
        <w:t>👉 Kết quả: 1101 (nhị phân) = 13 (thập phân)</w:t>
      </w:r>
    </w:p>
    <w:p w14:paraId="25BF5891">
      <w:pPr>
        <w:pStyle w:val="3"/>
      </w:pPr>
      <w:r>
        <w:t>Số 100111 (nhị phân):</w:t>
      </w:r>
    </w:p>
    <w:p w14:paraId="0EF4094A">
      <w:pPr>
        <w:pStyle w:val="23"/>
      </w:pPr>
      <w:r>
        <w:t>1 × 2^0 = 1</w:t>
      </w:r>
    </w:p>
    <w:p w14:paraId="176352B5">
      <w:pPr>
        <w:pStyle w:val="23"/>
      </w:pPr>
      <w:r>
        <w:t>1 × 2^1 = 2</w:t>
      </w:r>
    </w:p>
    <w:p w14:paraId="2B0200E4">
      <w:pPr>
        <w:pStyle w:val="23"/>
      </w:pPr>
      <w:r>
        <w:t>1 × 2^2 = 4</w:t>
      </w:r>
    </w:p>
    <w:p w14:paraId="690651E0">
      <w:pPr>
        <w:pStyle w:val="23"/>
      </w:pPr>
      <w:r>
        <w:t>0 × 2^3 = 0</w:t>
      </w:r>
    </w:p>
    <w:p w14:paraId="5C7F4062">
      <w:pPr>
        <w:pStyle w:val="23"/>
      </w:pPr>
      <w:r>
        <w:t>0 × 2^4 = 0</w:t>
      </w:r>
    </w:p>
    <w:p w14:paraId="517C8D6B">
      <w:pPr>
        <w:pStyle w:val="23"/>
      </w:pPr>
      <w:r>
        <w:t>1 × 2^5 = 32</w:t>
      </w:r>
    </w:p>
    <w:p w14:paraId="74A03E70">
      <w:pPr>
        <w:pStyle w:val="157"/>
      </w:pPr>
      <w:r>
        <w:t>👉 Kết quả: 100111 (nhị phân) = 39 (thập phân)</w:t>
      </w:r>
    </w:p>
    <w:p w14:paraId="0FAED582">
      <w:pPr>
        <w:pStyle w:val="3"/>
      </w:pPr>
      <w:r>
        <w:t>Số 111000 (nhị phân):</w:t>
      </w:r>
    </w:p>
    <w:p w14:paraId="12A019E0">
      <w:pPr>
        <w:pStyle w:val="23"/>
      </w:pPr>
      <w:r>
        <w:t>0 × 2^0 = 0</w:t>
      </w:r>
    </w:p>
    <w:p w14:paraId="40BDD70F">
      <w:pPr>
        <w:pStyle w:val="23"/>
      </w:pPr>
      <w:r>
        <w:t>0 × 2^1 = 0</w:t>
      </w:r>
    </w:p>
    <w:p w14:paraId="354AC5E9">
      <w:pPr>
        <w:pStyle w:val="23"/>
      </w:pPr>
      <w:r>
        <w:t>0 × 2^2 = 0</w:t>
      </w:r>
    </w:p>
    <w:p w14:paraId="1AE168D2">
      <w:pPr>
        <w:pStyle w:val="23"/>
      </w:pPr>
      <w:r>
        <w:t>1 × 2^3 = 8</w:t>
      </w:r>
    </w:p>
    <w:p w14:paraId="68722B5D">
      <w:pPr>
        <w:pStyle w:val="23"/>
      </w:pPr>
      <w:r>
        <w:t>1 × 2^4 = 16</w:t>
      </w:r>
    </w:p>
    <w:p w14:paraId="32B2F894">
      <w:pPr>
        <w:pStyle w:val="23"/>
      </w:pPr>
      <w:r>
        <w:t>1 × 2^5 = 32</w:t>
      </w:r>
    </w:p>
    <w:p w14:paraId="6F641603">
      <w:pPr>
        <w:rPr>
          <w:rFonts w:hint="default"/>
          <w:lang w:val="en-US"/>
        </w:rPr>
      </w:pPr>
      <w:r>
        <w:rPr>
          <w:rFonts w:hint="default"/>
          <w:lang w:val="en-US"/>
        </w:rPr>
        <w:t>Bt3</w:t>
      </w:r>
    </w:p>
    <w:p w14:paraId="0C7BB8FA">
      <w:pPr>
        <w:pStyle w:val="4"/>
        <w:keepNext w:val="0"/>
        <w:keepLines w:val="0"/>
        <w:widowControl/>
        <w:suppressLineNumbers w:val="0"/>
      </w:pPr>
      <w:r>
        <w:t>1. Số 8 (thập phân)</w:t>
      </w:r>
    </w:p>
    <w:p w14:paraId="4FE69BEC">
      <w:pPr>
        <w:keepNext w:val="0"/>
        <w:keepLines w:val="0"/>
        <w:widowControl/>
        <w:numPr>
          <w:ilvl w:val="0"/>
          <w:numId w:val="7"/>
        </w:numPr>
        <w:suppressLineNumbers w:val="0"/>
        <w:spacing w:before="0" w:beforeAutospacing="1" w:after="0" w:afterAutospacing="1"/>
        <w:ind w:left="1440" w:hanging="360"/>
      </w:pPr>
    </w:p>
    <w:p w14:paraId="3D62A4BA">
      <w:pPr>
        <w:pStyle w:val="33"/>
        <w:keepNext w:val="0"/>
        <w:keepLines w:val="0"/>
        <w:widowControl/>
        <w:suppressLineNumbers w:val="0"/>
        <w:ind w:left="720"/>
      </w:pPr>
      <w:r>
        <w:t>8 : 8 = 1, dư 0</w:t>
      </w:r>
    </w:p>
    <w:p w14:paraId="0385EC31">
      <w:pPr>
        <w:keepNext w:val="0"/>
        <w:keepLines w:val="0"/>
        <w:widowControl/>
        <w:numPr>
          <w:ilvl w:val="0"/>
          <w:numId w:val="7"/>
        </w:numPr>
        <w:suppressLineNumbers w:val="0"/>
        <w:spacing w:before="0" w:beforeAutospacing="1" w:after="0" w:afterAutospacing="1"/>
        <w:ind w:left="1440" w:hanging="360"/>
      </w:pPr>
    </w:p>
    <w:p w14:paraId="6B06C4BF">
      <w:pPr>
        <w:keepNext w:val="0"/>
        <w:keepLines w:val="0"/>
        <w:widowControl/>
        <w:numPr>
          <w:ilvl w:val="0"/>
          <w:numId w:val="7"/>
        </w:numPr>
        <w:suppressLineNumbers w:val="0"/>
        <w:spacing w:before="0" w:beforeAutospacing="1" w:after="0" w:afterAutospacing="1"/>
        <w:ind w:left="1440" w:hanging="360"/>
      </w:pPr>
    </w:p>
    <w:p w14:paraId="40AB1316">
      <w:pPr>
        <w:pStyle w:val="33"/>
        <w:keepNext w:val="0"/>
        <w:keepLines w:val="0"/>
        <w:widowControl/>
        <w:suppressLineNumbers w:val="0"/>
        <w:ind w:left="720"/>
      </w:pPr>
      <w:r>
        <w:t>1 : 8 = 0, dư 1</w:t>
      </w:r>
    </w:p>
    <w:p w14:paraId="31EAA308">
      <w:pPr>
        <w:keepNext w:val="0"/>
        <w:keepLines w:val="0"/>
        <w:widowControl/>
        <w:numPr>
          <w:ilvl w:val="0"/>
          <w:numId w:val="7"/>
        </w:numPr>
        <w:suppressLineNumbers w:val="0"/>
        <w:spacing w:before="0" w:beforeAutospacing="1" w:after="0" w:afterAutospacing="1"/>
        <w:ind w:left="1440" w:hanging="360"/>
      </w:pPr>
    </w:p>
    <w:p w14:paraId="04F7E678">
      <w:pPr>
        <w:pStyle w:val="33"/>
        <w:keepNext w:val="0"/>
        <w:keepLines w:val="0"/>
        <w:widowControl/>
        <w:suppressLineNumbers w:val="0"/>
      </w:pPr>
      <w:r>
        <w:t xml:space="preserve">Đảo ngược các số dư: </w:t>
      </w:r>
      <w:r>
        <w:rPr>
          <w:rStyle w:val="34"/>
        </w:rPr>
        <w:t>10</w:t>
      </w:r>
    </w:p>
    <w:p w14:paraId="60658AFF">
      <w:pPr>
        <w:pStyle w:val="33"/>
        <w:keepNext w:val="0"/>
        <w:keepLines w:val="0"/>
        <w:widowControl/>
        <w:suppressLineNumbers w:val="0"/>
      </w:pPr>
      <w:r>
        <w:t xml:space="preserve">👉 Kết quả: 8 (thập phân) = </w:t>
      </w:r>
      <w:r>
        <w:rPr>
          <w:rStyle w:val="34"/>
        </w:rPr>
        <w:t>10 (bát phân)</w:t>
      </w:r>
    </w:p>
    <w:p w14:paraId="3EDE3EA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1F87FBE">
      <w:pPr>
        <w:pStyle w:val="4"/>
        <w:keepNext w:val="0"/>
        <w:keepLines w:val="0"/>
        <w:widowControl/>
        <w:suppressLineNumbers w:val="0"/>
      </w:pPr>
      <w:r>
        <w:t>2. Số 64 (thập phân)</w:t>
      </w:r>
    </w:p>
    <w:p w14:paraId="292396E3">
      <w:pPr>
        <w:keepNext w:val="0"/>
        <w:keepLines w:val="0"/>
        <w:widowControl/>
        <w:numPr>
          <w:ilvl w:val="0"/>
          <w:numId w:val="8"/>
        </w:numPr>
        <w:suppressLineNumbers w:val="0"/>
        <w:spacing w:before="0" w:beforeAutospacing="1" w:after="0" w:afterAutospacing="1"/>
        <w:ind w:left="1440" w:hanging="360"/>
      </w:pPr>
    </w:p>
    <w:p w14:paraId="1D618025">
      <w:pPr>
        <w:pStyle w:val="33"/>
        <w:keepNext w:val="0"/>
        <w:keepLines w:val="0"/>
        <w:widowControl/>
        <w:suppressLineNumbers w:val="0"/>
        <w:ind w:left="720"/>
      </w:pPr>
      <w:r>
        <w:t>64 : 8 = 8, dư 0</w:t>
      </w:r>
    </w:p>
    <w:p w14:paraId="5CE6EE1E">
      <w:pPr>
        <w:keepNext w:val="0"/>
        <w:keepLines w:val="0"/>
        <w:widowControl/>
        <w:numPr>
          <w:ilvl w:val="0"/>
          <w:numId w:val="8"/>
        </w:numPr>
        <w:suppressLineNumbers w:val="0"/>
        <w:spacing w:before="0" w:beforeAutospacing="1" w:after="0" w:afterAutospacing="1"/>
        <w:ind w:left="1440" w:hanging="360"/>
      </w:pPr>
    </w:p>
    <w:p w14:paraId="6590FC9A">
      <w:pPr>
        <w:keepNext w:val="0"/>
        <w:keepLines w:val="0"/>
        <w:widowControl/>
        <w:numPr>
          <w:ilvl w:val="0"/>
          <w:numId w:val="8"/>
        </w:numPr>
        <w:suppressLineNumbers w:val="0"/>
        <w:spacing w:before="0" w:beforeAutospacing="1" w:after="0" w:afterAutospacing="1"/>
        <w:ind w:left="1440" w:hanging="360"/>
      </w:pPr>
    </w:p>
    <w:p w14:paraId="321856C5">
      <w:pPr>
        <w:pStyle w:val="33"/>
        <w:keepNext w:val="0"/>
        <w:keepLines w:val="0"/>
        <w:widowControl/>
        <w:suppressLineNumbers w:val="0"/>
        <w:ind w:left="720"/>
      </w:pPr>
      <w:r>
        <w:t>8 : 8 = 1, dư 0</w:t>
      </w:r>
    </w:p>
    <w:p w14:paraId="32AEEBCF">
      <w:pPr>
        <w:keepNext w:val="0"/>
        <w:keepLines w:val="0"/>
        <w:widowControl/>
        <w:numPr>
          <w:ilvl w:val="0"/>
          <w:numId w:val="8"/>
        </w:numPr>
        <w:suppressLineNumbers w:val="0"/>
        <w:spacing w:before="0" w:beforeAutospacing="1" w:after="0" w:afterAutospacing="1"/>
        <w:ind w:left="1440" w:hanging="360"/>
      </w:pPr>
    </w:p>
    <w:p w14:paraId="5BED2B98">
      <w:pPr>
        <w:keepNext w:val="0"/>
        <w:keepLines w:val="0"/>
        <w:widowControl/>
        <w:numPr>
          <w:ilvl w:val="0"/>
          <w:numId w:val="8"/>
        </w:numPr>
        <w:suppressLineNumbers w:val="0"/>
        <w:spacing w:before="0" w:beforeAutospacing="1" w:after="0" w:afterAutospacing="1"/>
        <w:ind w:left="1440" w:hanging="360"/>
      </w:pPr>
    </w:p>
    <w:p w14:paraId="25CB605E">
      <w:pPr>
        <w:pStyle w:val="33"/>
        <w:keepNext w:val="0"/>
        <w:keepLines w:val="0"/>
        <w:widowControl/>
        <w:suppressLineNumbers w:val="0"/>
        <w:ind w:left="720"/>
      </w:pPr>
      <w:r>
        <w:t>1 : 8 = 0, dư 1</w:t>
      </w:r>
    </w:p>
    <w:p w14:paraId="60962582">
      <w:pPr>
        <w:keepNext w:val="0"/>
        <w:keepLines w:val="0"/>
        <w:widowControl/>
        <w:numPr>
          <w:ilvl w:val="0"/>
          <w:numId w:val="8"/>
        </w:numPr>
        <w:suppressLineNumbers w:val="0"/>
        <w:spacing w:before="0" w:beforeAutospacing="1" w:after="0" w:afterAutospacing="1"/>
        <w:ind w:left="1440" w:hanging="360"/>
      </w:pPr>
    </w:p>
    <w:p w14:paraId="5C7C662B">
      <w:pPr>
        <w:pStyle w:val="33"/>
        <w:keepNext w:val="0"/>
        <w:keepLines w:val="0"/>
        <w:widowControl/>
        <w:suppressLineNumbers w:val="0"/>
      </w:pPr>
      <w:r>
        <w:t xml:space="preserve">Đảo ngược các số dư: </w:t>
      </w:r>
      <w:r>
        <w:rPr>
          <w:rStyle w:val="34"/>
        </w:rPr>
        <w:t>100</w:t>
      </w:r>
    </w:p>
    <w:p w14:paraId="40A6400E">
      <w:pPr>
        <w:pStyle w:val="33"/>
        <w:keepNext w:val="0"/>
        <w:keepLines w:val="0"/>
        <w:widowControl/>
        <w:suppressLineNumbers w:val="0"/>
      </w:pPr>
      <w:r>
        <w:t xml:space="preserve">👉 Kết quả: 64 (thập phân) = </w:t>
      </w:r>
      <w:r>
        <w:rPr>
          <w:rStyle w:val="34"/>
        </w:rPr>
        <w:t>100 (bát phân)</w:t>
      </w:r>
    </w:p>
    <w:p w14:paraId="77A59E5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EA9C461">
      <w:pPr>
        <w:pStyle w:val="4"/>
        <w:keepNext w:val="0"/>
        <w:keepLines w:val="0"/>
        <w:widowControl/>
        <w:suppressLineNumbers w:val="0"/>
      </w:pPr>
      <w:r>
        <w:t>3. Số 75 (thập phân)</w:t>
      </w:r>
    </w:p>
    <w:p w14:paraId="25B00EDD">
      <w:pPr>
        <w:keepNext w:val="0"/>
        <w:keepLines w:val="0"/>
        <w:widowControl/>
        <w:numPr>
          <w:ilvl w:val="0"/>
          <w:numId w:val="9"/>
        </w:numPr>
        <w:suppressLineNumbers w:val="0"/>
        <w:spacing w:before="0" w:beforeAutospacing="1" w:after="0" w:afterAutospacing="1"/>
        <w:ind w:left="1440" w:hanging="360"/>
      </w:pPr>
    </w:p>
    <w:p w14:paraId="6C6A01AA">
      <w:pPr>
        <w:pStyle w:val="33"/>
        <w:keepNext w:val="0"/>
        <w:keepLines w:val="0"/>
        <w:widowControl/>
        <w:suppressLineNumbers w:val="0"/>
        <w:ind w:left="720"/>
      </w:pPr>
      <w:r>
        <w:t>75 : 8 = 9, dư 3</w:t>
      </w:r>
    </w:p>
    <w:p w14:paraId="2C3F6C8B">
      <w:pPr>
        <w:keepNext w:val="0"/>
        <w:keepLines w:val="0"/>
        <w:widowControl/>
        <w:numPr>
          <w:ilvl w:val="0"/>
          <w:numId w:val="9"/>
        </w:numPr>
        <w:suppressLineNumbers w:val="0"/>
        <w:spacing w:before="0" w:beforeAutospacing="1" w:after="0" w:afterAutospacing="1"/>
        <w:ind w:left="1440" w:hanging="360"/>
      </w:pPr>
    </w:p>
    <w:p w14:paraId="0B5484E0">
      <w:pPr>
        <w:keepNext w:val="0"/>
        <w:keepLines w:val="0"/>
        <w:widowControl/>
        <w:numPr>
          <w:ilvl w:val="0"/>
          <w:numId w:val="9"/>
        </w:numPr>
        <w:suppressLineNumbers w:val="0"/>
        <w:spacing w:before="0" w:beforeAutospacing="1" w:after="0" w:afterAutospacing="1"/>
        <w:ind w:left="1440" w:hanging="360"/>
      </w:pPr>
    </w:p>
    <w:p w14:paraId="6C69E410">
      <w:pPr>
        <w:pStyle w:val="33"/>
        <w:keepNext w:val="0"/>
        <w:keepLines w:val="0"/>
        <w:widowControl/>
        <w:suppressLineNumbers w:val="0"/>
        <w:ind w:left="720"/>
      </w:pPr>
      <w:r>
        <w:t>9 : 8 = 1, dư 1</w:t>
      </w:r>
    </w:p>
    <w:p w14:paraId="61013D84">
      <w:pPr>
        <w:keepNext w:val="0"/>
        <w:keepLines w:val="0"/>
        <w:widowControl/>
        <w:numPr>
          <w:ilvl w:val="0"/>
          <w:numId w:val="9"/>
        </w:numPr>
        <w:suppressLineNumbers w:val="0"/>
        <w:spacing w:before="0" w:beforeAutospacing="1" w:after="0" w:afterAutospacing="1"/>
        <w:ind w:left="1440" w:hanging="360"/>
      </w:pPr>
    </w:p>
    <w:p w14:paraId="57FF3D91">
      <w:pPr>
        <w:keepNext w:val="0"/>
        <w:keepLines w:val="0"/>
        <w:widowControl/>
        <w:numPr>
          <w:ilvl w:val="0"/>
          <w:numId w:val="9"/>
        </w:numPr>
        <w:suppressLineNumbers w:val="0"/>
        <w:spacing w:before="0" w:beforeAutospacing="1" w:after="0" w:afterAutospacing="1"/>
        <w:ind w:left="1440" w:hanging="360"/>
      </w:pPr>
    </w:p>
    <w:p w14:paraId="73F6D709">
      <w:pPr>
        <w:pStyle w:val="33"/>
        <w:keepNext w:val="0"/>
        <w:keepLines w:val="0"/>
        <w:widowControl/>
        <w:suppressLineNumbers w:val="0"/>
        <w:ind w:left="720"/>
      </w:pPr>
      <w:r>
        <w:t>1 : 8 = 0, dư 1</w:t>
      </w:r>
    </w:p>
    <w:p w14:paraId="18E57D36">
      <w:pPr>
        <w:keepNext w:val="0"/>
        <w:keepLines w:val="0"/>
        <w:widowControl/>
        <w:numPr>
          <w:ilvl w:val="0"/>
          <w:numId w:val="9"/>
        </w:numPr>
        <w:suppressLineNumbers w:val="0"/>
        <w:spacing w:before="0" w:beforeAutospacing="1" w:after="0" w:afterAutospacing="1"/>
        <w:ind w:left="1440" w:hanging="360"/>
      </w:pPr>
    </w:p>
    <w:p w14:paraId="0D9EE61B">
      <w:pPr>
        <w:pStyle w:val="33"/>
        <w:keepNext w:val="0"/>
        <w:keepLines w:val="0"/>
        <w:widowControl/>
        <w:suppressLineNumbers w:val="0"/>
      </w:pPr>
      <w:r>
        <w:t xml:space="preserve">Đảo ngược các số dư: </w:t>
      </w:r>
      <w:r>
        <w:rPr>
          <w:rStyle w:val="34"/>
        </w:rPr>
        <w:t>113</w:t>
      </w:r>
    </w:p>
    <w:p w14:paraId="5DD6F14F">
      <w:pPr>
        <w:pStyle w:val="33"/>
        <w:keepNext w:val="0"/>
        <w:keepLines w:val="0"/>
        <w:widowControl/>
        <w:suppressLineNumbers w:val="0"/>
      </w:pPr>
      <w:r>
        <w:t xml:space="preserve">👉 Kết quả: 75 (thập phân) = </w:t>
      </w:r>
      <w:r>
        <w:rPr>
          <w:rStyle w:val="34"/>
        </w:rPr>
        <w:t>113 (bát phân)</w:t>
      </w:r>
    </w:p>
    <w:p w14:paraId="1ECE200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AFEE499">
      <w:pPr>
        <w:pStyle w:val="4"/>
        <w:keepNext w:val="0"/>
        <w:keepLines w:val="0"/>
        <w:widowControl/>
        <w:suppressLineNumbers w:val="0"/>
      </w:pPr>
      <w:r>
        <w:t>4. Số 128 (thập phân)</w:t>
      </w:r>
    </w:p>
    <w:p w14:paraId="7D565E29">
      <w:pPr>
        <w:keepNext w:val="0"/>
        <w:keepLines w:val="0"/>
        <w:widowControl/>
        <w:numPr>
          <w:ilvl w:val="0"/>
          <w:numId w:val="10"/>
        </w:numPr>
        <w:suppressLineNumbers w:val="0"/>
        <w:spacing w:before="0" w:beforeAutospacing="1" w:after="0" w:afterAutospacing="1"/>
        <w:ind w:left="1440" w:hanging="360"/>
      </w:pPr>
    </w:p>
    <w:p w14:paraId="34C5ED47">
      <w:pPr>
        <w:pStyle w:val="33"/>
        <w:keepNext w:val="0"/>
        <w:keepLines w:val="0"/>
        <w:widowControl/>
        <w:suppressLineNumbers w:val="0"/>
        <w:ind w:left="720"/>
      </w:pPr>
      <w:r>
        <w:t>128 : 8 = 16, dư 0</w:t>
      </w:r>
    </w:p>
    <w:p w14:paraId="56AC95F3">
      <w:pPr>
        <w:keepNext w:val="0"/>
        <w:keepLines w:val="0"/>
        <w:widowControl/>
        <w:numPr>
          <w:ilvl w:val="0"/>
          <w:numId w:val="10"/>
        </w:numPr>
        <w:suppressLineNumbers w:val="0"/>
        <w:spacing w:before="0" w:beforeAutospacing="1" w:after="0" w:afterAutospacing="1"/>
        <w:ind w:left="1440" w:hanging="360"/>
      </w:pPr>
    </w:p>
    <w:p w14:paraId="07282DC6">
      <w:pPr>
        <w:keepNext w:val="0"/>
        <w:keepLines w:val="0"/>
        <w:widowControl/>
        <w:numPr>
          <w:ilvl w:val="0"/>
          <w:numId w:val="10"/>
        </w:numPr>
        <w:suppressLineNumbers w:val="0"/>
        <w:spacing w:before="0" w:beforeAutospacing="1" w:after="0" w:afterAutospacing="1"/>
        <w:ind w:left="1440" w:hanging="360"/>
      </w:pPr>
    </w:p>
    <w:p w14:paraId="1E6E7E3A">
      <w:pPr>
        <w:pStyle w:val="33"/>
        <w:keepNext w:val="0"/>
        <w:keepLines w:val="0"/>
        <w:widowControl/>
        <w:suppressLineNumbers w:val="0"/>
        <w:ind w:left="720"/>
      </w:pPr>
      <w:r>
        <w:t>16 : 8 = 2, dư 0</w:t>
      </w:r>
    </w:p>
    <w:p w14:paraId="603B970C">
      <w:pPr>
        <w:keepNext w:val="0"/>
        <w:keepLines w:val="0"/>
        <w:widowControl/>
        <w:numPr>
          <w:ilvl w:val="0"/>
          <w:numId w:val="10"/>
        </w:numPr>
        <w:suppressLineNumbers w:val="0"/>
        <w:spacing w:before="0" w:beforeAutospacing="1" w:after="0" w:afterAutospacing="1"/>
        <w:ind w:left="1440" w:hanging="360"/>
      </w:pPr>
    </w:p>
    <w:p w14:paraId="15A3DEC3">
      <w:pPr>
        <w:keepNext w:val="0"/>
        <w:keepLines w:val="0"/>
        <w:widowControl/>
        <w:numPr>
          <w:ilvl w:val="0"/>
          <w:numId w:val="10"/>
        </w:numPr>
        <w:suppressLineNumbers w:val="0"/>
        <w:spacing w:before="0" w:beforeAutospacing="1" w:after="0" w:afterAutospacing="1"/>
        <w:ind w:left="1440" w:hanging="360"/>
      </w:pPr>
    </w:p>
    <w:p w14:paraId="6C2AE15B">
      <w:pPr>
        <w:pStyle w:val="33"/>
        <w:keepNext w:val="0"/>
        <w:keepLines w:val="0"/>
        <w:widowControl/>
        <w:suppressLineNumbers w:val="0"/>
        <w:ind w:left="720"/>
      </w:pPr>
      <w:r>
        <w:t>2 : 8 = 0, dư 2</w:t>
      </w:r>
    </w:p>
    <w:p w14:paraId="148852FA">
      <w:pPr>
        <w:keepNext w:val="0"/>
        <w:keepLines w:val="0"/>
        <w:widowControl/>
        <w:numPr>
          <w:ilvl w:val="0"/>
          <w:numId w:val="10"/>
        </w:numPr>
        <w:suppressLineNumbers w:val="0"/>
        <w:spacing w:before="0" w:beforeAutospacing="1" w:after="0" w:afterAutospacing="1"/>
        <w:ind w:left="1440" w:hanging="360"/>
      </w:pPr>
    </w:p>
    <w:p w14:paraId="18D5DDD6">
      <w:pPr>
        <w:pStyle w:val="33"/>
        <w:keepNext w:val="0"/>
        <w:keepLines w:val="0"/>
        <w:widowControl/>
        <w:suppressLineNumbers w:val="0"/>
      </w:pPr>
      <w:r>
        <w:t xml:space="preserve">Đảo ngược các số dư: </w:t>
      </w:r>
      <w:r>
        <w:rPr>
          <w:rStyle w:val="34"/>
        </w:rPr>
        <w:t>200</w:t>
      </w:r>
    </w:p>
    <w:p w14:paraId="7C8BAFF4">
      <w:pPr>
        <w:pStyle w:val="33"/>
        <w:keepNext w:val="0"/>
        <w:keepLines w:val="0"/>
        <w:widowControl/>
        <w:suppressLineNumbers w:val="0"/>
      </w:pPr>
      <w:r>
        <w:t xml:space="preserve">👉 Kết quả: 128 (thập phân) = </w:t>
      </w:r>
      <w:r>
        <w:rPr>
          <w:rStyle w:val="34"/>
        </w:rPr>
        <w:t>200 (bát phân)</w:t>
      </w:r>
    </w:p>
    <w:p w14:paraId="5F5CD05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E3FEB0D">
      <w:pPr>
        <w:pStyle w:val="4"/>
        <w:keepNext w:val="0"/>
        <w:keepLines w:val="0"/>
        <w:widowControl/>
        <w:suppressLineNumbers w:val="0"/>
      </w:pPr>
      <w:r>
        <w:t>5. Số 256 (thập phân)</w:t>
      </w:r>
    </w:p>
    <w:p w14:paraId="4E40E8CF">
      <w:pPr>
        <w:keepNext w:val="0"/>
        <w:keepLines w:val="0"/>
        <w:widowControl/>
        <w:numPr>
          <w:ilvl w:val="0"/>
          <w:numId w:val="11"/>
        </w:numPr>
        <w:suppressLineNumbers w:val="0"/>
        <w:spacing w:before="0" w:beforeAutospacing="1" w:after="0" w:afterAutospacing="1"/>
        <w:ind w:left="1440" w:hanging="360"/>
      </w:pPr>
    </w:p>
    <w:p w14:paraId="377DCE70">
      <w:pPr>
        <w:pStyle w:val="33"/>
        <w:keepNext w:val="0"/>
        <w:keepLines w:val="0"/>
        <w:widowControl/>
        <w:suppressLineNumbers w:val="0"/>
        <w:ind w:left="720"/>
      </w:pPr>
      <w:r>
        <w:t>256 : 8 = 32, dư 0</w:t>
      </w:r>
    </w:p>
    <w:p w14:paraId="3A6C5B88">
      <w:pPr>
        <w:keepNext w:val="0"/>
        <w:keepLines w:val="0"/>
        <w:widowControl/>
        <w:numPr>
          <w:ilvl w:val="0"/>
          <w:numId w:val="11"/>
        </w:numPr>
        <w:suppressLineNumbers w:val="0"/>
        <w:spacing w:before="0" w:beforeAutospacing="1" w:after="0" w:afterAutospacing="1"/>
        <w:ind w:left="1440" w:hanging="360"/>
      </w:pPr>
    </w:p>
    <w:p w14:paraId="49CBCCA6">
      <w:pPr>
        <w:keepNext w:val="0"/>
        <w:keepLines w:val="0"/>
        <w:widowControl/>
        <w:numPr>
          <w:ilvl w:val="0"/>
          <w:numId w:val="11"/>
        </w:numPr>
        <w:suppressLineNumbers w:val="0"/>
        <w:spacing w:before="0" w:beforeAutospacing="1" w:after="0" w:afterAutospacing="1"/>
        <w:ind w:left="1440" w:hanging="360"/>
      </w:pPr>
    </w:p>
    <w:p w14:paraId="04F5FB36">
      <w:pPr>
        <w:pStyle w:val="33"/>
        <w:keepNext w:val="0"/>
        <w:keepLines w:val="0"/>
        <w:widowControl/>
        <w:suppressLineNumbers w:val="0"/>
        <w:ind w:left="720"/>
      </w:pPr>
      <w:r>
        <w:t>32 : 8 = 4, dư 0</w:t>
      </w:r>
    </w:p>
    <w:p w14:paraId="37C413C1">
      <w:pPr>
        <w:keepNext w:val="0"/>
        <w:keepLines w:val="0"/>
        <w:widowControl/>
        <w:numPr>
          <w:ilvl w:val="0"/>
          <w:numId w:val="11"/>
        </w:numPr>
        <w:suppressLineNumbers w:val="0"/>
        <w:spacing w:before="0" w:beforeAutospacing="1" w:after="0" w:afterAutospacing="1"/>
        <w:ind w:left="1440" w:hanging="360"/>
      </w:pPr>
    </w:p>
    <w:p w14:paraId="2243BA8F">
      <w:pPr>
        <w:keepNext w:val="0"/>
        <w:keepLines w:val="0"/>
        <w:widowControl/>
        <w:numPr>
          <w:ilvl w:val="0"/>
          <w:numId w:val="11"/>
        </w:numPr>
        <w:suppressLineNumbers w:val="0"/>
        <w:spacing w:before="0" w:beforeAutospacing="1" w:after="0" w:afterAutospacing="1"/>
        <w:ind w:left="1440" w:hanging="360"/>
      </w:pPr>
    </w:p>
    <w:p w14:paraId="0FCE3AFF">
      <w:pPr>
        <w:pStyle w:val="33"/>
        <w:keepNext w:val="0"/>
        <w:keepLines w:val="0"/>
        <w:widowControl/>
        <w:suppressLineNumbers w:val="0"/>
        <w:ind w:left="720"/>
      </w:pPr>
      <w:r>
        <w:t>4 : 8 = 0, dư 4</w:t>
      </w:r>
    </w:p>
    <w:p w14:paraId="44B42474">
      <w:pPr>
        <w:keepNext w:val="0"/>
        <w:keepLines w:val="0"/>
        <w:widowControl/>
        <w:numPr>
          <w:ilvl w:val="0"/>
          <w:numId w:val="11"/>
        </w:numPr>
        <w:suppressLineNumbers w:val="0"/>
        <w:spacing w:before="0" w:beforeAutospacing="1" w:after="0" w:afterAutospacing="1"/>
        <w:ind w:left="1440" w:hanging="360"/>
      </w:pPr>
    </w:p>
    <w:p w14:paraId="745B01AB">
      <w:pPr>
        <w:pStyle w:val="33"/>
        <w:keepNext w:val="0"/>
        <w:keepLines w:val="0"/>
        <w:widowControl/>
        <w:suppressLineNumbers w:val="0"/>
      </w:pPr>
      <w:r>
        <w:t xml:space="preserve">Đảo ngược các số dư: </w:t>
      </w:r>
      <w:r>
        <w:rPr>
          <w:rStyle w:val="34"/>
        </w:rPr>
        <w:t>400</w:t>
      </w:r>
    </w:p>
    <w:p w14:paraId="3C45FE88">
      <w:pPr>
        <w:pStyle w:val="33"/>
        <w:keepNext w:val="0"/>
        <w:keepLines w:val="0"/>
        <w:widowControl/>
        <w:suppressLineNumbers w:val="0"/>
      </w:pPr>
      <w:r>
        <w:t xml:space="preserve">👉 Kết quả: 256 (thập phân) = </w:t>
      </w:r>
      <w:r>
        <w:rPr>
          <w:rStyle w:val="34"/>
        </w:rPr>
        <w:t>400 (bát phân)</w:t>
      </w:r>
    </w:p>
    <w:p w14:paraId="487AF8E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A73DEF9">
      <w:pPr>
        <w:pStyle w:val="33"/>
        <w:keepNext w:val="0"/>
        <w:keepLines w:val="0"/>
        <w:widowControl/>
        <w:suppressLineNumbers w:val="0"/>
      </w:pPr>
      <w:r>
        <w:t>✅ Vậy các số sau khi chuyển đổi từ hệ thập phân sang hệ bát phân là:</w:t>
      </w:r>
    </w:p>
    <w:p w14:paraId="6506B2C3">
      <w:pPr>
        <w:keepNext w:val="0"/>
        <w:keepLines w:val="0"/>
        <w:widowControl/>
        <w:numPr>
          <w:ilvl w:val="0"/>
          <w:numId w:val="12"/>
        </w:numPr>
        <w:suppressLineNumbers w:val="0"/>
        <w:spacing w:before="0" w:beforeAutospacing="1" w:after="0" w:afterAutospacing="1"/>
        <w:ind w:left="1440" w:hanging="360"/>
      </w:pPr>
    </w:p>
    <w:p w14:paraId="42384CAD">
      <w:pPr>
        <w:pStyle w:val="33"/>
        <w:keepNext w:val="0"/>
        <w:keepLines w:val="0"/>
        <w:widowControl/>
        <w:suppressLineNumbers w:val="0"/>
        <w:ind w:left="720"/>
      </w:pPr>
      <w:r>
        <w:t>8 = 10₈</w:t>
      </w:r>
    </w:p>
    <w:p w14:paraId="114F8A9E">
      <w:pPr>
        <w:keepNext w:val="0"/>
        <w:keepLines w:val="0"/>
        <w:widowControl/>
        <w:numPr>
          <w:ilvl w:val="0"/>
          <w:numId w:val="12"/>
        </w:numPr>
        <w:suppressLineNumbers w:val="0"/>
        <w:spacing w:before="0" w:beforeAutospacing="1" w:after="0" w:afterAutospacing="1"/>
        <w:ind w:left="1440" w:hanging="360"/>
      </w:pPr>
    </w:p>
    <w:p w14:paraId="639FF478">
      <w:pPr>
        <w:keepNext w:val="0"/>
        <w:keepLines w:val="0"/>
        <w:widowControl/>
        <w:numPr>
          <w:ilvl w:val="0"/>
          <w:numId w:val="12"/>
        </w:numPr>
        <w:suppressLineNumbers w:val="0"/>
        <w:spacing w:before="0" w:beforeAutospacing="1" w:after="0" w:afterAutospacing="1"/>
        <w:ind w:left="1440" w:hanging="360"/>
      </w:pPr>
    </w:p>
    <w:p w14:paraId="2037CAFE">
      <w:pPr>
        <w:pStyle w:val="33"/>
        <w:keepNext w:val="0"/>
        <w:keepLines w:val="0"/>
        <w:widowControl/>
        <w:suppressLineNumbers w:val="0"/>
        <w:ind w:left="720"/>
      </w:pPr>
      <w:r>
        <w:t>64 = 100₈</w:t>
      </w:r>
    </w:p>
    <w:p w14:paraId="1F91A8A8">
      <w:pPr>
        <w:keepNext w:val="0"/>
        <w:keepLines w:val="0"/>
        <w:widowControl/>
        <w:numPr>
          <w:ilvl w:val="0"/>
          <w:numId w:val="12"/>
        </w:numPr>
        <w:suppressLineNumbers w:val="0"/>
        <w:spacing w:before="0" w:beforeAutospacing="1" w:after="0" w:afterAutospacing="1"/>
        <w:ind w:left="1440" w:hanging="360"/>
      </w:pPr>
    </w:p>
    <w:p w14:paraId="01A234C1">
      <w:pPr>
        <w:keepNext w:val="0"/>
        <w:keepLines w:val="0"/>
        <w:widowControl/>
        <w:numPr>
          <w:ilvl w:val="0"/>
          <w:numId w:val="12"/>
        </w:numPr>
        <w:suppressLineNumbers w:val="0"/>
        <w:spacing w:before="0" w:beforeAutospacing="1" w:after="0" w:afterAutospacing="1"/>
        <w:ind w:left="1440" w:hanging="360"/>
      </w:pPr>
    </w:p>
    <w:p w14:paraId="2DA5B906">
      <w:pPr>
        <w:pStyle w:val="33"/>
        <w:keepNext w:val="0"/>
        <w:keepLines w:val="0"/>
        <w:widowControl/>
        <w:suppressLineNumbers w:val="0"/>
        <w:ind w:left="720"/>
      </w:pPr>
      <w:r>
        <w:t>75 = 113₈</w:t>
      </w:r>
    </w:p>
    <w:p w14:paraId="2A79B3D0">
      <w:pPr>
        <w:keepNext w:val="0"/>
        <w:keepLines w:val="0"/>
        <w:widowControl/>
        <w:numPr>
          <w:ilvl w:val="0"/>
          <w:numId w:val="12"/>
        </w:numPr>
        <w:suppressLineNumbers w:val="0"/>
        <w:spacing w:before="0" w:beforeAutospacing="1" w:after="0" w:afterAutospacing="1"/>
        <w:ind w:left="1440" w:hanging="360"/>
      </w:pPr>
    </w:p>
    <w:p w14:paraId="7CC90BB7">
      <w:pPr>
        <w:keepNext w:val="0"/>
        <w:keepLines w:val="0"/>
        <w:widowControl/>
        <w:numPr>
          <w:ilvl w:val="0"/>
          <w:numId w:val="12"/>
        </w:numPr>
        <w:suppressLineNumbers w:val="0"/>
        <w:spacing w:before="0" w:beforeAutospacing="1" w:after="0" w:afterAutospacing="1"/>
        <w:ind w:left="1440" w:hanging="360"/>
      </w:pPr>
    </w:p>
    <w:p w14:paraId="5F26B671">
      <w:pPr>
        <w:pStyle w:val="33"/>
        <w:keepNext w:val="0"/>
        <w:keepLines w:val="0"/>
        <w:widowControl/>
        <w:suppressLineNumbers w:val="0"/>
        <w:ind w:left="720"/>
      </w:pPr>
      <w:r>
        <w:t>128 = 200₈</w:t>
      </w:r>
    </w:p>
    <w:p w14:paraId="7F66DCAE">
      <w:pPr>
        <w:keepNext w:val="0"/>
        <w:keepLines w:val="0"/>
        <w:widowControl/>
        <w:numPr>
          <w:ilvl w:val="0"/>
          <w:numId w:val="12"/>
        </w:numPr>
        <w:suppressLineNumbers w:val="0"/>
        <w:spacing w:before="0" w:beforeAutospacing="1" w:after="0" w:afterAutospacing="1"/>
        <w:ind w:left="1440" w:hanging="360"/>
      </w:pPr>
    </w:p>
    <w:p w14:paraId="3E37E233">
      <w:pPr>
        <w:keepNext w:val="0"/>
        <w:keepLines w:val="0"/>
        <w:widowControl/>
        <w:numPr>
          <w:ilvl w:val="0"/>
          <w:numId w:val="12"/>
        </w:numPr>
        <w:suppressLineNumbers w:val="0"/>
        <w:spacing w:before="0" w:beforeAutospacing="1" w:after="0" w:afterAutospacing="1"/>
        <w:ind w:left="1440" w:hanging="360"/>
      </w:pPr>
    </w:p>
    <w:p w14:paraId="1AD6FA21">
      <w:pPr>
        <w:pStyle w:val="33"/>
        <w:keepNext w:val="0"/>
        <w:keepLines w:val="0"/>
        <w:widowControl/>
        <w:suppressLineNumbers w:val="0"/>
        <w:ind w:left="720"/>
      </w:pPr>
      <w:r>
        <w:t>256 = 400₈</w:t>
      </w:r>
    </w:p>
    <w:p w14:paraId="7C0A7F3A">
      <w:pPr>
        <w:keepNext w:val="0"/>
        <w:keepLines w:val="0"/>
        <w:widowControl/>
        <w:numPr>
          <w:ilvl w:val="0"/>
          <w:numId w:val="12"/>
        </w:numPr>
        <w:suppressLineNumbers w:val="0"/>
        <w:spacing w:before="0" w:beforeAutospacing="1" w:after="0" w:afterAutospacing="1"/>
        <w:ind w:left="1440" w:hanging="360"/>
      </w:pPr>
    </w:p>
    <w:p w14:paraId="5D567BC6">
      <w:pPr>
        <w:rPr>
          <w:rFonts w:hint="default"/>
          <w:lang w:val="en-US"/>
        </w:rPr>
      </w:pPr>
      <w:r>
        <w:rPr>
          <w:rFonts w:hint="default"/>
          <w:lang w:val="en-US"/>
        </w:rPr>
        <w:t>Bt4</w:t>
      </w:r>
    </w:p>
    <w:p w14:paraId="1C3BF277">
      <w:pPr>
        <w:pStyle w:val="4"/>
        <w:keepNext w:val="0"/>
        <w:keepLines w:val="0"/>
        <w:widowControl/>
        <w:suppressLineNumbers w:val="0"/>
      </w:pPr>
      <w:r>
        <w:t>1. Số 10 (bát phân)</w:t>
      </w:r>
    </w:p>
    <w:p w14:paraId="757A4104">
      <w:pPr>
        <w:pStyle w:val="33"/>
        <w:keepNext w:val="0"/>
        <w:keepLines w:val="0"/>
        <w:widowControl/>
        <w:suppressLineNumbers w:val="0"/>
      </w:pPr>
      <w:r>
        <w:t>Viết lại theo công thức:</w:t>
      </w:r>
    </w:p>
    <w:p w14:paraId="0F6AA3F9">
      <w:pPr>
        <w:keepNext w:val="0"/>
        <w:keepLines w:val="0"/>
        <w:widowControl/>
        <w:suppressLineNumbers w:val="0"/>
        <w:jc w:val="left"/>
      </w:pPr>
      <w:r>
        <w:rPr>
          <w:rFonts w:ascii="SimSun" w:hAnsi="SimSun" w:eastAsia="SimSun" w:cs="SimSun"/>
          <w:kern w:val="0"/>
          <w:sz w:val="24"/>
          <w:szCs w:val="24"/>
          <w:lang w:val="en-US" w:eastAsia="zh-CN" w:bidi="ar"/>
        </w:rPr>
        <w:t xml:space="preserve">108=1×81+0×8010_8 = 1 \times 8^1 + 0 \times 8^0108​=1×81+0×80 </w:t>
      </w:r>
    </w:p>
    <w:p w14:paraId="3DE70610">
      <w:pPr>
        <w:pStyle w:val="33"/>
        <w:keepNext w:val="0"/>
        <w:keepLines w:val="0"/>
        <w:widowControl/>
        <w:suppressLineNumbers w:val="0"/>
      </w:pPr>
      <w:r>
        <w:t>Tính toán:</w:t>
      </w:r>
    </w:p>
    <w:p w14:paraId="68664D01">
      <w:pPr>
        <w:keepNext w:val="0"/>
        <w:keepLines w:val="0"/>
        <w:widowControl/>
        <w:numPr>
          <w:ilvl w:val="0"/>
          <w:numId w:val="13"/>
        </w:numPr>
        <w:suppressLineNumbers w:val="0"/>
        <w:spacing w:before="0" w:beforeAutospacing="1" w:after="0" w:afterAutospacing="1"/>
        <w:ind w:left="1440" w:hanging="360"/>
      </w:pPr>
    </w:p>
    <w:p w14:paraId="2B016097">
      <w:pPr>
        <w:pStyle w:val="33"/>
        <w:keepNext w:val="0"/>
        <w:keepLines w:val="0"/>
        <w:widowControl/>
        <w:suppressLineNumbers w:val="0"/>
        <w:ind w:left="720"/>
      </w:pPr>
      <w:r>
        <w:t>1×81=81 \times 8^1 = 81×81=8</w:t>
      </w:r>
    </w:p>
    <w:p w14:paraId="531E65EE">
      <w:pPr>
        <w:keepNext w:val="0"/>
        <w:keepLines w:val="0"/>
        <w:widowControl/>
        <w:numPr>
          <w:ilvl w:val="0"/>
          <w:numId w:val="13"/>
        </w:numPr>
        <w:suppressLineNumbers w:val="0"/>
        <w:spacing w:before="0" w:beforeAutospacing="1" w:after="0" w:afterAutospacing="1"/>
        <w:ind w:left="1440" w:hanging="360"/>
      </w:pPr>
    </w:p>
    <w:p w14:paraId="10DE1BA0">
      <w:pPr>
        <w:keepNext w:val="0"/>
        <w:keepLines w:val="0"/>
        <w:widowControl/>
        <w:numPr>
          <w:ilvl w:val="0"/>
          <w:numId w:val="13"/>
        </w:numPr>
        <w:suppressLineNumbers w:val="0"/>
        <w:spacing w:before="0" w:beforeAutospacing="1" w:after="0" w:afterAutospacing="1"/>
        <w:ind w:left="1440" w:hanging="360"/>
      </w:pPr>
    </w:p>
    <w:p w14:paraId="0426F126">
      <w:pPr>
        <w:pStyle w:val="33"/>
        <w:keepNext w:val="0"/>
        <w:keepLines w:val="0"/>
        <w:widowControl/>
        <w:suppressLineNumbers w:val="0"/>
        <w:ind w:left="720"/>
      </w:pPr>
      <w:r>
        <w:t>0×80=00 \times 8^0 = 00×80=0</w:t>
      </w:r>
    </w:p>
    <w:p w14:paraId="1F48B640">
      <w:pPr>
        <w:keepNext w:val="0"/>
        <w:keepLines w:val="0"/>
        <w:widowControl/>
        <w:numPr>
          <w:ilvl w:val="0"/>
          <w:numId w:val="13"/>
        </w:numPr>
        <w:suppressLineNumbers w:val="0"/>
        <w:spacing w:before="0" w:beforeAutospacing="1" w:after="0" w:afterAutospacing="1"/>
        <w:ind w:left="1440" w:hanging="360"/>
      </w:pPr>
    </w:p>
    <w:p w14:paraId="39EF942C">
      <w:pPr>
        <w:pStyle w:val="33"/>
        <w:keepNext w:val="0"/>
        <w:keepLines w:val="0"/>
        <w:widowControl/>
        <w:suppressLineNumbers w:val="0"/>
      </w:pPr>
      <w:r>
        <w:t>Cộng lại: 8+0=88 + 0 = 88+0=8</w:t>
      </w:r>
    </w:p>
    <w:p w14:paraId="4D9F7429">
      <w:pPr>
        <w:pStyle w:val="33"/>
        <w:keepNext w:val="0"/>
        <w:keepLines w:val="0"/>
        <w:widowControl/>
        <w:suppressLineNumbers w:val="0"/>
      </w:pPr>
      <w:r>
        <w:t>👉 Kết quả: 108=81010_8 = 8_{10}108​=810​</w:t>
      </w:r>
    </w:p>
    <w:p w14:paraId="78BCEAB3">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B5ADB6F">
      <w:pPr>
        <w:pStyle w:val="4"/>
        <w:keepNext w:val="0"/>
        <w:keepLines w:val="0"/>
        <w:widowControl/>
        <w:suppressLineNumbers w:val="0"/>
      </w:pPr>
      <w:r>
        <w:t>2. Số 100 (bát phân)</w:t>
      </w:r>
    </w:p>
    <w:p w14:paraId="4C379174">
      <w:pPr>
        <w:keepNext w:val="0"/>
        <w:keepLines w:val="0"/>
        <w:widowControl/>
        <w:suppressLineNumbers w:val="0"/>
        <w:jc w:val="left"/>
      </w:pPr>
      <w:r>
        <w:rPr>
          <w:rFonts w:ascii="SimSun" w:hAnsi="SimSun" w:eastAsia="SimSun" w:cs="SimSun"/>
          <w:kern w:val="0"/>
          <w:sz w:val="24"/>
          <w:szCs w:val="24"/>
          <w:lang w:val="en-US" w:eastAsia="zh-CN" w:bidi="ar"/>
        </w:rPr>
        <w:t xml:space="preserve">1008=1×82+0×81+0×80100_8 = 1 \times 8^2 + 0 \times 8^1 + 0 \times 8^01008​=1×82+0×81+0×80 </w:t>
      </w:r>
    </w:p>
    <w:p w14:paraId="1CEEC646">
      <w:pPr>
        <w:pStyle w:val="33"/>
        <w:keepNext w:val="0"/>
        <w:keepLines w:val="0"/>
        <w:widowControl/>
        <w:suppressLineNumbers w:val="0"/>
      </w:pPr>
      <w:r>
        <w:t>Tính toán:</w:t>
      </w:r>
    </w:p>
    <w:p w14:paraId="79CFA726">
      <w:pPr>
        <w:keepNext w:val="0"/>
        <w:keepLines w:val="0"/>
        <w:widowControl/>
        <w:numPr>
          <w:ilvl w:val="0"/>
          <w:numId w:val="14"/>
        </w:numPr>
        <w:suppressLineNumbers w:val="0"/>
        <w:spacing w:before="0" w:beforeAutospacing="1" w:after="0" w:afterAutospacing="1"/>
        <w:ind w:left="1440" w:hanging="360"/>
      </w:pPr>
    </w:p>
    <w:p w14:paraId="155C9356">
      <w:pPr>
        <w:pStyle w:val="33"/>
        <w:keepNext w:val="0"/>
        <w:keepLines w:val="0"/>
        <w:widowControl/>
        <w:suppressLineNumbers w:val="0"/>
        <w:ind w:left="720"/>
      </w:pPr>
      <w:r>
        <w:t>1×82=641 \times 8^2 = 641×82=64</w:t>
      </w:r>
    </w:p>
    <w:p w14:paraId="23AD1F08">
      <w:pPr>
        <w:keepNext w:val="0"/>
        <w:keepLines w:val="0"/>
        <w:widowControl/>
        <w:numPr>
          <w:ilvl w:val="0"/>
          <w:numId w:val="14"/>
        </w:numPr>
        <w:suppressLineNumbers w:val="0"/>
        <w:spacing w:before="0" w:beforeAutospacing="1" w:after="0" w:afterAutospacing="1"/>
        <w:ind w:left="1440" w:hanging="360"/>
      </w:pPr>
    </w:p>
    <w:p w14:paraId="019761C5">
      <w:pPr>
        <w:keepNext w:val="0"/>
        <w:keepLines w:val="0"/>
        <w:widowControl/>
        <w:numPr>
          <w:ilvl w:val="0"/>
          <w:numId w:val="14"/>
        </w:numPr>
        <w:suppressLineNumbers w:val="0"/>
        <w:spacing w:before="0" w:beforeAutospacing="1" w:after="0" w:afterAutospacing="1"/>
        <w:ind w:left="1440" w:hanging="360"/>
      </w:pPr>
    </w:p>
    <w:p w14:paraId="4CD47285">
      <w:pPr>
        <w:pStyle w:val="33"/>
        <w:keepNext w:val="0"/>
        <w:keepLines w:val="0"/>
        <w:widowControl/>
        <w:suppressLineNumbers w:val="0"/>
        <w:ind w:left="720"/>
      </w:pPr>
      <w:r>
        <w:t>0×81=00 \times 8^1 = 00×81=0</w:t>
      </w:r>
    </w:p>
    <w:p w14:paraId="5FE821B9">
      <w:pPr>
        <w:keepNext w:val="0"/>
        <w:keepLines w:val="0"/>
        <w:widowControl/>
        <w:numPr>
          <w:ilvl w:val="0"/>
          <w:numId w:val="14"/>
        </w:numPr>
        <w:suppressLineNumbers w:val="0"/>
        <w:spacing w:before="0" w:beforeAutospacing="1" w:after="0" w:afterAutospacing="1"/>
        <w:ind w:left="1440" w:hanging="360"/>
      </w:pPr>
    </w:p>
    <w:p w14:paraId="61AF8CFA">
      <w:pPr>
        <w:keepNext w:val="0"/>
        <w:keepLines w:val="0"/>
        <w:widowControl/>
        <w:numPr>
          <w:ilvl w:val="0"/>
          <w:numId w:val="14"/>
        </w:numPr>
        <w:suppressLineNumbers w:val="0"/>
        <w:spacing w:before="0" w:beforeAutospacing="1" w:after="0" w:afterAutospacing="1"/>
        <w:ind w:left="1440" w:hanging="360"/>
      </w:pPr>
    </w:p>
    <w:p w14:paraId="56925AEB">
      <w:pPr>
        <w:pStyle w:val="33"/>
        <w:keepNext w:val="0"/>
        <w:keepLines w:val="0"/>
        <w:widowControl/>
        <w:suppressLineNumbers w:val="0"/>
        <w:ind w:left="720"/>
      </w:pPr>
      <w:r>
        <w:t>0×80=00 \times 8^0 = 00×80=0</w:t>
      </w:r>
    </w:p>
    <w:p w14:paraId="1D7B7978">
      <w:pPr>
        <w:keepNext w:val="0"/>
        <w:keepLines w:val="0"/>
        <w:widowControl/>
        <w:numPr>
          <w:ilvl w:val="0"/>
          <w:numId w:val="14"/>
        </w:numPr>
        <w:suppressLineNumbers w:val="0"/>
        <w:spacing w:before="0" w:beforeAutospacing="1" w:after="0" w:afterAutospacing="1"/>
        <w:ind w:left="1440" w:hanging="360"/>
      </w:pPr>
    </w:p>
    <w:p w14:paraId="7002B16A">
      <w:pPr>
        <w:pStyle w:val="33"/>
        <w:keepNext w:val="0"/>
        <w:keepLines w:val="0"/>
        <w:widowControl/>
        <w:suppressLineNumbers w:val="0"/>
      </w:pPr>
      <w:r>
        <w:t>Cộng lại: 64+0+0=6464 + 0 + 0 = 6464+0+0=64</w:t>
      </w:r>
    </w:p>
    <w:p w14:paraId="5931634C">
      <w:pPr>
        <w:pStyle w:val="33"/>
        <w:keepNext w:val="0"/>
        <w:keepLines w:val="0"/>
        <w:widowControl/>
        <w:suppressLineNumbers w:val="0"/>
      </w:pPr>
      <w:r>
        <w:t>👉 Kết quả: 1008=6410100_8 = 64_{10}1008​=6410​</w:t>
      </w:r>
    </w:p>
    <w:p w14:paraId="0328DA61">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8E3BE28">
      <w:pPr>
        <w:pStyle w:val="4"/>
        <w:keepNext w:val="0"/>
        <w:keepLines w:val="0"/>
        <w:widowControl/>
        <w:suppressLineNumbers w:val="0"/>
      </w:pPr>
      <w:r>
        <w:t>3. Số 123 (bát phân)</w:t>
      </w:r>
    </w:p>
    <w:p w14:paraId="07F18375">
      <w:pPr>
        <w:keepNext w:val="0"/>
        <w:keepLines w:val="0"/>
        <w:widowControl/>
        <w:suppressLineNumbers w:val="0"/>
        <w:jc w:val="left"/>
      </w:pPr>
      <w:r>
        <w:rPr>
          <w:rFonts w:ascii="SimSun" w:hAnsi="SimSun" w:eastAsia="SimSun" w:cs="SimSun"/>
          <w:kern w:val="0"/>
          <w:sz w:val="24"/>
          <w:szCs w:val="24"/>
          <w:lang w:val="en-US" w:eastAsia="zh-CN" w:bidi="ar"/>
        </w:rPr>
        <w:t xml:space="preserve">1238=1×82+2×81+3×80123_8 = 1 \times 8^2 + 2 \times 8^1 + 3 \times 8^01238​=1×82+2×81+3×80 </w:t>
      </w:r>
    </w:p>
    <w:p w14:paraId="3B8FD987">
      <w:pPr>
        <w:pStyle w:val="33"/>
        <w:keepNext w:val="0"/>
        <w:keepLines w:val="0"/>
        <w:widowControl/>
        <w:suppressLineNumbers w:val="0"/>
      </w:pPr>
      <w:r>
        <w:t>Tính toán:</w:t>
      </w:r>
    </w:p>
    <w:p w14:paraId="1D0C1589">
      <w:pPr>
        <w:keepNext w:val="0"/>
        <w:keepLines w:val="0"/>
        <w:widowControl/>
        <w:numPr>
          <w:ilvl w:val="0"/>
          <w:numId w:val="15"/>
        </w:numPr>
        <w:suppressLineNumbers w:val="0"/>
        <w:spacing w:before="0" w:beforeAutospacing="1" w:after="0" w:afterAutospacing="1"/>
        <w:ind w:left="1440" w:hanging="360"/>
      </w:pPr>
    </w:p>
    <w:p w14:paraId="1F66E0E8">
      <w:pPr>
        <w:pStyle w:val="33"/>
        <w:keepNext w:val="0"/>
        <w:keepLines w:val="0"/>
        <w:widowControl/>
        <w:suppressLineNumbers w:val="0"/>
        <w:ind w:left="720"/>
      </w:pPr>
      <w:r>
        <w:t>1×82=641 \times 8^2 = 641×82=64</w:t>
      </w:r>
    </w:p>
    <w:p w14:paraId="7FE7CAC7">
      <w:pPr>
        <w:keepNext w:val="0"/>
        <w:keepLines w:val="0"/>
        <w:widowControl/>
        <w:numPr>
          <w:ilvl w:val="0"/>
          <w:numId w:val="15"/>
        </w:numPr>
        <w:suppressLineNumbers w:val="0"/>
        <w:spacing w:before="0" w:beforeAutospacing="1" w:after="0" w:afterAutospacing="1"/>
        <w:ind w:left="1440" w:hanging="360"/>
      </w:pPr>
    </w:p>
    <w:p w14:paraId="7B318D66">
      <w:pPr>
        <w:keepNext w:val="0"/>
        <w:keepLines w:val="0"/>
        <w:widowControl/>
        <w:numPr>
          <w:ilvl w:val="0"/>
          <w:numId w:val="15"/>
        </w:numPr>
        <w:suppressLineNumbers w:val="0"/>
        <w:spacing w:before="0" w:beforeAutospacing="1" w:after="0" w:afterAutospacing="1"/>
        <w:ind w:left="1440" w:hanging="360"/>
      </w:pPr>
    </w:p>
    <w:p w14:paraId="695F0625">
      <w:pPr>
        <w:pStyle w:val="33"/>
        <w:keepNext w:val="0"/>
        <w:keepLines w:val="0"/>
        <w:widowControl/>
        <w:suppressLineNumbers w:val="0"/>
        <w:ind w:left="720"/>
      </w:pPr>
      <w:r>
        <w:t>2×81=162 \times 8^1 = 162×81=16</w:t>
      </w:r>
    </w:p>
    <w:p w14:paraId="139EFA73">
      <w:pPr>
        <w:keepNext w:val="0"/>
        <w:keepLines w:val="0"/>
        <w:widowControl/>
        <w:numPr>
          <w:ilvl w:val="0"/>
          <w:numId w:val="15"/>
        </w:numPr>
        <w:suppressLineNumbers w:val="0"/>
        <w:spacing w:before="0" w:beforeAutospacing="1" w:after="0" w:afterAutospacing="1"/>
        <w:ind w:left="1440" w:hanging="360"/>
      </w:pPr>
    </w:p>
    <w:p w14:paraId="612311FC">
      <w:pPr>
        <w:keepNext w:val="0"/>
        <w:keepLines w:val="0"/>
        <w:widowControl/>
        <w:numPr>
          <w:ilvl w:val="0"/>
          <w:numId w:val="15"/>
        </w:numPr>
        <w:suppressLineNumbers w:val="0"/>
        <w:spacing w:before="0" w:beforeAutospacing="1" w:after="0" w:afterAutospacing="1"/>
        <w:ind w:left="1440" w:hanging="360"/>
      </w:pPr>
    </w:p>
    <w:p w14:paraId="72A7A1E6">
      <w:pPr>
        <w:pStyle w:val="33"/>
        <w:keepNext w:val="0"/>
        <w:keepLines w:val="0"/>
        <w:widowControl/>
        <w:suppressLineNumbers w:val="0"/>
        <w:ind w:left="720"/>
      </w:pPr>
      <w:r>
        <w:t>3×80=33 \times 8^0 = 33×80=3</w:t>
      </w:r>
    </w:p>
    <w:p w14:paraId="38A41E37">
      <w:pPr>
        <w:keepNext w:val="0"/>
        <w:keepLines w:val="0"/>
        <w:widowControl/>
        <w:numPr>
          <w:ilvl w:val="0"/>
          <w:numId w:val="15"/>
        </w:numPr>
        <w:suppressLineNumbers w:val="0"/>
        <w:spacing w:before="0" w:beforeAutospacing="1" w:after="0" w:afterAutospacing="1"/>
        <w:ind w:left="1440" w:hanging="360"/>
      </w:pPr>
    </w:p>
    <w:p w14:paraId="1E865893">
      <w:pPr>
        <w:pStyle w:val="33"/>
        <w:keepNext w:val="0"/>
        <w:keepLines w:val="0"/>
        <w:widowControl/>
        <w:suppressLineNumbers w:val="0"/>
      </w:pPr>
      <w:r>
        <w:t>Cộng lại: 64+16+3=8364 + 16 + 3 = 8364+16+3=83</w:t>
      </w:r>
    </w:p>
    <w:p w14:paraId="4D129FDC">
      <w:pPr>
        <w:pStyle w:val="33"/>
        <w:keepNext w:val="0"/>
        <w:keepLines w:val="0"/>
        <w:widowControl/>
        <w:suppressLineNumbers w:val="0"/>
      </w:pPr>
      <w:r>
        <w:t>👉 Kết quả: 1238=8310123_8 = 83_{10}1238​=8310​</w:t>
      </w:r>
    </w:p>
    <w:p w14:paraId="1DF30787">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C8014F5">
      <w:pPr>
        <w:pStyle w:val="4"/>
        <w:keepNext w:val="0"/>
        <w:keepLines w:val="0"/>
        <w:widowControl/>
        <w:suppressLineNumbers w:val="0"/>
      </w:pPr>
      <w:r>
        <w:t>4. Số 567 (bát phân)</w:t>
      </w:r>
    </w:p>
    <w:p w14:paraId="4D9CC857">
      <w:pPr>
        <w:keepNext w:val="0"/>
        <w:keepLines w:val="0"/>
        <w:widowControl/>
        <w:suppressLineNumbers w:val="0"/>
        <w:jc w:val="left"/>
      </w:pPr>
      <w:r>
        <w:rPr>
          <w:rFonts w:ascii="SimSun" w:hAnsi="SimSun" w:eastAsia="SimSun" w:cs="SimSun"/>
          <w:kern w:val="0"/>
          <w:sz w:val="24"/>
          <w:szCs w:val="24"/>
          <w:lang w:val="en-US" w:eastAsia="zh-CN" w:bidi="ar"/>
        </w:rPr>
        <w:t xml:space="preserve">5678=5×82+6×81+7×80567_8 = 5 \times 8^2 + 6 \times 8^1 + 7 \times 8^05678​=5×82+6×81+7×80 </w:t>
      </w:r>
    </w:p>
    <w:p w14:paraId="5074BF9F">
      <w:pPr>
        <w:pStyle w:val="33"/>
        <w:keepNext w:val="0"/>
        <w:keepLines w:val="0"/>
        <w:widowControl/>
        <w:suppressLineNumbers w:val="0"/>
      </w:pPr>
      <w:r>
        <w:t>Tính toán:</w:t>
      </w:r>
    </w:p>
    <w:p w14:paraId="16F99E00">
      <w:pPr>
        <w:keepNext w:val="0"/>
        <w:keepLines w:val="0"/>
        <w:widowControl/>
        <w:numPr>
          <w:ilvl w:val="0"/>
          <w:numId w:val="16"/>
        </w:numPr>
        <w:suppressLineNumbers w:val="0"/>
        <w:spacing w:before="0" w:beforeAutospacing="1" w:after="0" w:afterAutospacing="1"/>
        <w:ind w:left="1440" w:hanging="360"/>
      </w:pPr>
    </w:p>
    <w:p w14:paraId="5B039CDA">
      <w:pPr>
        <w:pStyle w:val="33"/>
        <w:keepNext w:val="0"/>
        <w:keepLines w:val="0"/>
        <w:widowControl/>
        <w:suppressLineNumbers w:val="0"/>
        <w:ind w:left="720"/>
      </w:pPr>
      <w:r>
        <w:t>5×82=3205 \times 8^2 = 3205×82=320</w:t>
      </w:r>
    </w:p>
    <w:p w14:paraId="475C43C0">
      <w:pPr>
        <w:keepNext w:val="0"/>
        <w:keepLines w:val="0"/>
        <w:widowControl/>
        <w:numPr>
          <w:ilvl w:val="0"/>
          <w:numId w:val="16"/>
        </w:numPr>
        <w:suppressLineNumbers w:val="0"/>
        <w:spacing w:before="0" w:beforeAutospacing="1" w:after="0" w:afterAutospacing="1"/>
        <w:ind w:left="1440" w:hanging="360"/>
      </w:pPr>
    </w:p>
    <w:p w14:paraId="599BE203">
      <w:pPr>
        <w:keepNext w:val="0"/>
        <w:keepLines w:val="0"/>
        <w:widowControl/>
        <w:numPr>
          <w:ilvl w:val="0"/>
          <w:numId w:val="16"/>
        </w:numPr>
        <w:suppressLineNumbers w:val="0"/>
        <w:spacing w:before="0" w:beforeAutospacing="1" w:after="0" w:afterAutospacing="1"/>
        <w:ind w:left="1440" w:hanging="360"/>
      </w:pPr>
    </w:p>
    <w:p w14:paraId="4EB5498B">
      <w:pPr>
        <w:pStyle w:val="33"/>
        <w:keepNext w:val="0"/>
        <w:keepLines w:val="0"/>
        <w:widowControl/>
        <w:suppressLineNumbers w:val="0"/>
        <w:ind w:left="720"/>
      </w:pPr>
      <w:r>
        <w:t>6×81=486 \times 8^1 = 486×81=48</w:t>
      </w:r>
    </w:p>
    <w:p w14:paraId="3D26BE91">
      <w:pPr>
        <w:keepNext w:val="0"/>
        <w:keepLines w:val="0"/>
        <w:widowControl/>
        <w:numPr>
          <w:ilvl w:val="0"/>
          <w:numId w:val="16"/>
        </w:numPr>
        <w:suppressLineNumbers w:val="0"/>
        <w:spacing w:before="0" w:beforeAutospacing="1" w:after="0" w:afterAutospacing="1"/>
        <w:ind w:left="1440" w:hanging="360"/>
      </w:pPr>
    </w:p>
    <w:p w14:paraId="074A5468">
      <w:pPr>
        <w:keepNext w:val="0"/>
        <w:keepLines w:val="0"/>
        <w:widowControl/>
        <w:numPr>
          <w:ilvl w:val="0"/>
          <w:numId w:val="16"/>
        </w:numPr>
        <w:suppressLineNumbers w:val="0"/>
        <w:spacing w:before="0" w:beforeAutospacing="1" w:after="0" w:afterAutospacing="1"/>
        <w:ind w:left="1440" w:hanging="360"/>
      </w:pPr>
    </w:p>
    <w:p w14:paraId="3305F846">
      <w:pPr>
        <w:pStyle w:val="33"/>
        <w:keepNext w:val="0"/>
        <w:keepLines w:val="0"/>
        <w:widowControl/>
        <w:suppressLineNumbers w:val="0"/>
        <w:ind w:left="720"/>
      </w:pPr>
      <w:r>
        <w:t>7×80=77 \times 8^0 = 77×80=7</w:t>
      </w:r>
    </w:p>
    <w:p w14:paraId="4F7736A3">
      <w:pPr>
        <w:keepNext w:val="0"/>
        <w:keepLines w:val="0"/>
        <w:widowControl/>
        <w:numPr>
          <w:ilvl w:val="0"/>
          <w:numId w:val="16"/>
        </w:numPr>
        <w:suppressLineNumbers w:val="0"/>
        <w:spacing w:before="0" w:beforeAutospacing="1" w:after="0" w:afterAutospacing="1"/>
        <w:ind w:left="1440" w:hanging="360"/>
      </w:pPr>
    </w:p>
    <w:p w14:paraId="7B23F263">
      <w:pPr>
        <w:pStyle w:val="33"/>
        <w:keepNext w:val="0"/>
        <w:keepLines w:val="0"/>
        <w:widowControl/>
        <w:suppressLineNumbers w:val="0"/>
      </w:pPr>
      <w:r>
        <w:t>Cộng lại: 320+48+7=375320 + 48 + 7 = 375320+48+7=375</w:t>
      </w:r>
    </w:p>
    <w:p w14:paraId="3C53AB29">
      <w:pPr>
        <w:pStyle w:val="33"/>
        <w:keepNext w:val="0"/>
        <w:keepLines w:val="0"/>
        <w:widowControl/>
        <w:suppressLineNumbers w:val="0"/>
      </w:pPr>
      <w:r>
        <w:t>👉 Kết quả: 5678=37510567_8 = 375_{10}5678​=37510​</w:t>
      </w:r>
    </w:p>
    <w:p w14:paraId="5EC9BC10">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A755558">
      <w:pPr>
        <w:pStyle w:val="4"/>
        <w:keepNext w:val="0"/>
        <w:keepLines w:val="0"/>
        <w:widowControl/>
        <w:suppressLineNumbers w:val="0"/>
      </w:pPr>
      <w:r>
        <w:t>5. Số 1010 (bát phân)</w:t>
      </w:r>
    </w:p>
    <w:p w14:paraId="523B132E">
      <w:pPr>
        <w:keepNext w:val="0"/>
        <w:keepLines w:val="0"/>
        <w:widowControl/>
        <w:suppressLineNumbers w:val="0"/>
        <w:jc w:val="left"/>
      </w:pPr>
      <w:r>
        <w:rPr>
          <w:rFonts w:ascii="SimSun" w:hAnsi="SimSun" w:eastAsia="SimSun" w:cs="SimSun"/>
          <w:kern w:val="0"/>
          <w:sz w:val="24"/>
          <w:szCs w:val="24"/>
          <w:lang w:val="en-US" w:eastAsia="zh-CN" w:bidi="ar"/>
        </w:rPr>
        <w:t xml:space="preserve">10108=1×83+0×82+1×81+0×801010_8 = 1 \times 8^3 + 0 \times 8^2 + 1 \times 8^1 + 0 \times 8^010108​=1×83+0×82+1×81+0×80 </w:t>
      </w:r>
    </w:p>
    <w:p w14:paraId="09EB22EB">
      <w:pPr>
        <w:pStyle w:val="33"/>
        <w:keepNext w:val="0"/>
        <w:keepLines w:val="0"/>
        <w:widowControl/>
        <w:suppressLineNumbers w:val="0"/>
      </w:pPr>
      <w:r>
        <w:t>Tính toán:</w:t>
      </w:r>
    </w:p>
    <w:p w14:paraId="2CC09929">
      <w:pPr>
        <w:keepNext w:val="0"/>
        <w:keepLines w:val="0"/>
        <w:widowControl/>
        <w:numPr>
          <w:ilvl w:val="0"/>
          <w:numId w:val="17"/>
        </w:numPr>
        <w:suppressLineNumbers w:val="0"/>
        <w:spacing w:before="0" w:beforeAutospacing="1" w:after="0" w:afterAutospacing="1"/>
        <w:ind w:left="1440" w:hanging="360"/>
      </w:pPr>
    </w:p>
    <w:p w14:paraId="6CA90CAE">
      <w:pPr>
        <w:pStyle w:val="33"/>
        <w:keepNext w:val="0"/>
        <w:keepLines w:val="0"/>
        <w:widowControl/>
        <w:suppressLineNumbers w:val="0"/>
        <w:ind w:left="720"/>
      </w:pPr>
      <w:r>
        <w:t>1×83=5121 \times 8^3 = 5121×83=512</w:t>
      </w:r>
    </w:p>
    <w:p w14:paraId="452014F4">
      <w:pPr>
        <w:keepNext w:val="0"/>
        <w:keepLines w:val="0"/>
        <w:widowControl/>
        <w:numPr>
          <w:ilvl w:val="0"/>
          <w:numId w:val="17"/>
        </w:numPr>
        <w:suppressLineNumbers w:val="0"/>
        <w:spacing w:before="0" w:beforeAutospacing="1" w:after="0" w:afterAutospacing="1"/>
        <w:ind w:left="1440" w:hanging="360"/>
      </w:pPr>
    </w:p>
    <w:p w14:paraId="4C9850B2">
      <w:pPr>
        <w:keepNext w:val="0"/>
        <w:keepLines w:val="0"/>
        <w:widowControl/>
        <w:numPr>
          <w:ilvl w:val="0"/>
          <w:numId w:val="17"/>
        </w:numPr>
        <w:suppressLineNumbers w:val="0"/>
        <w:spacing w:before="0" w:beforeAutospacing="1" w:after="0" w:afterAutospacing="1"/>
        <w:ind w:left="1440" w:hanging="360"/>
      </w:pPr>
    </w:p>
    <w:p w14:paraId="6F156D2B">
      <w:pPr>
        <w:pStyle w:val="33"/>
        <w:keepNext w:val="0"/>
        <w:keepLines w:val="0"/>
        <w:widowControl/>
        <w:suppressLineNumbers w:val="0"/>
        <w:ind w:left="720"/>
      </w:pPr>
      <w:r>
        <w:t>0×82=00 \times 8^2 = 00×82=0</w:t>
      </w:r>
    </w:p>
    <w:p w14:paraId="7A3E4B7C">
      <w:pPr>
        <w:keepNext w:val="0"/>
        <w:keepLines w:val="0"/>
        <w:widowControl/>
        <w:numPr>
          <w:ilvl w:val="0"/>
          <w:numId w:val="17"/>
        </w:numPr>
        <w:suppressLineNumbers w:val="0"/>
        <w:spacing w:before="0" w:beforeAutospacing="1" w:after="0" w:afterAutospacing="1"/>
        <w:ind w:left="1440" w:hanging="360"/>
      </w:pPr>
    </w:p>
    <w:p w14:paraId="41BB476F">
      <w:pPr>
        <w:keepNext w:val="0"/>
        <w:keepLines w:val="0"/>
        <w:widowControl/>
        <w:numPr>
          <w:ilvl w:val="0"/>
          <w:numId w:val="17"/>
        </w:numPr>
        <w:suppressLineNumbers w:val="0"/>
        <w:spacing w:before="0" w:beforeAutospacing="1" w:after="0" w:afterAutospacing="1"/>
        <w:ind w:left="1440" w:hanging="360"/>
      </w:pPr>
    </w:p>
    <w:p w14:paraId="07DD228C">
      <w:pPr>
        <w:pStyle w:val="33"/>
        <w:keepNext w:val="0"/>
        <w:keepLines w:val="0"/>
        <w:widowControl/>
        <w:suppressLineNumbers w:val="0"/>
        <w:ind w:left="720"/>
      </w:pPr>
      <w:r>
        <w:t>1×81=81 \times 8^1 = 81×81=8</w:t>
      </w:r>
    </w:p>
    <w:p w14:paraId="4D4AC7EE">
      <w:pPr>
        <w:keepNext w:val="0"/>
        <w:keepLines w:val="0"/>
        <w:widowControl/>
        <w:numPr>
          <w:ilvl w:val="0"/>
          <w:numId w:val="17"/>
        </w:numPr>
        <w:suppressLineNumbers w:val="0"/>
        <w:spacing w:before="0" w:beforeAutospacing="1" w:after="0" w:afterAutospacing="1"/>
        <w:ind w:left="1440" w:hanging="360"/>
      </w:pPr>
    </w:p>
    <w:p w14:paraId="3A3F90F1">
      <w:pPr>
        <w:keepNext w:val="0"/>
        <w:keepLines w:val="0"/>
        <w:widowControl/>
        <w:numPr>
          <w:ilvl w:val="0"/>
          <w:numId w:val="17"/>
        </w:numPr>
        <w:suppressLineNumbers w:val="0"/>
        <w:spacing w:before="0" w:beforeAutospacing="1" w:after="0" w:afterAutospacing="1"/>
        <w:ind w:left="1440" w:hanging="360"/>
      </w:pPr>
    </w:p>
    <w:p w14:paraId="7FD5073F">
      <w:pPr>
        <w:pStyle w:val="33"/>
        <w:keepNext w:val="0"/>
        <w:keepLines w:val="0"/>
        <w:widowControl/>
        <w:suppressLineNumbers w:val="0"/>
        <w:ind w:left="720"/>
      </w:pPr>
      <w:r>
        <w:t>0×80=00 \times 8^0 = 00×80=0</w:t>
      </w:r>
    </w:p>
    <w:p w14:paraId="20925323">
      <w:pPr>
        <w:keepNext w:val="0"/>
        <w:keepLines w:val="0"/>
        <w:widowControl/>
        <w:numPr>
          <w:ilvl w:val="0"/>
          <w:numId w:val="17"/>
        </w:numPr>
        <w:suppressLineNumbers w:val="0"/>
        <w:spacing w:before="0" w:beforeAutospacing="1" w:after="0" w:afterAutospacing="1"/>
        <w:ind w:left="1440" w:hanging="360"/>
      </w:pPr>
    </w:p>
    <w:p w14:paraId="79204CF9">
      <w:pPr>
        <w:pStyle w:val="33"/>
        <w:keepNext w:val="0"/>
        <w:keepLines w:val="0"/>
        <w:widowControl/>
        <w:suppressLineNumbers w:val="0"/>
      </w:pPr>
      <w:r>
        <w:t>Cộng lại: 512+0+8+0=520512 + 0 + 8 + 0 = 520512+0+8+0=520</w:t>
      </w:r>
    </w:p>
    <w:p w14:paraId="1077C535">
      <w:pPr>
        <w:pStyle w:val="33"/>
        <w:keepNext w:val="0"/>
        <w:keepLines w:val="0"/>
        <w:widowControl/>
        <w:suppressLineNumbers w:val="0"/>
      </w:pPr>
      <w:r>
        <w:t>👉 Kết quả: 10108=520101010_8 = 520_{10}10108​=52010​</w:t>
      </w:r>
    </w:p>
    <w:p w14:paraId="6097DA5E">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DFEB0B9">
      <w:pPr>
        <w:pStyle w:val="33"/>
        <w:keepNext w:val="0"/>
        <w:keepLines w:val="0"/>
        <w:widowControl/>
        <w:suppressLineNumbers w:val="0"/>
      </w:pPr>
      <w:r>
        <w:t>✅ Vậy các số sau khi chuyển đổi từ hệ bát phân sang hệ thập phân là:</w:t>
      </w:r>
    </w:p>
    <w:p w14:paraId="6D6945AF">
      <w:pPr>
        <w:keepNext w:val="0"/>
        <w:keepLines w:val="0"/>
        <w:widowControl/>
        <w:numPr>
          <w:ilvl w:val="0"/>
          <w:numId w:val="18"/>
        </w:numPr>
        <w:suppressLineNumbers w:val="0"/>
        <w:spacing w:before="0" w:beforeAutospacing="1" w:after="0" w:afterAutospacing="1"/>
        <w:ind w:left="1440" w:hanging="360"/>
      </w:pPr>
    </w:p>
    <w:p w14:paraId="31162C1B">
      <w:pPr>
        <w:pStyle w:val="33"/>
        <w:keepNext w:val="0"/>
        <w:keepLines w:val="0"/>
        <w:widowControl/>
        <w:suppressLineNumbers w:val="0"/>
        <w:ind w:left="720"/>
      </w:pPr>
      <w:r>
        <w:t>108=81010_8 = 8_{10}108​=810​</w:t>
      </w:r>
    </w:p>
    <w:p w14:paraId="3ECBE6C4">
      <w:pPr>
        <w:keepNext w:val="0"/>
        <w:keepLines w:val="0"/>
        <w:widowControl/>
        <w:numPr>
          <w:ilvl w:val="0"/>
          <w:numId w:val="18"/>
        </w:numPr>
        <w:suppressLineNumbers w:val="0"/>
        <w:spacing w:before="0" w:beforeAutospacing="1" w:after="0" w:afterAutospacing="1"/>
        <w:ind w:left="1440" w:hanging="360"/>
      </w:pPr>
    </w:p>
    <w:p w14:paraId="671A1E9C">
      <w:pPr>
        <w:keepNext w:val="0"/>
        <w:keepLines w:val="0"/>
        <w:widowControl/>
        <w:numPr>
          <w:ilvl w:val="0"/>
          <w:numId w:val="18"/>
        </w:numPr>
        <w:suppressLineNumbers w:val="0"/>
        <w:spacing w:before="0" w:beforeAutospacing="1" w:after="0" w:afterAutospacing="1"/>
        <w:ind w:left="1440" w:hanging="360"/>
      </w:pPr>
    </w:p>
    <w:p w14:paraId="3B1FBFEC">
      <w:pPr>
        <w:pStyle w:val="33"/>
        <w:keepNext w:val="0"/>
        <w:keepLines w:val="0"/>
        <w:widowControl/>
        <w:suppressLineNumbers w:val="0"/>
        <w:ind w:left="720"/>
      </w:pPr>
      <w:r>
        <w:t>1008=6410100_8 = 64_{10}1008​=6410​</w:t>
      </w:r>
    </w:p>
    <w:p w14:paraId="160CDB6C">
      <w:pPr>
        <w:keepNext w:val="0"/>
        <w:keepLines w:val="0"/>
        <w:widowControl/>
        <w:numPr>
          <w:ilvl w:val="0"/>
          <w:numId w:val="18"/>
        </w:numPr>
        <w:suppressLineNumbers w:val="0"/>
        <w:spacing w:before="0" w:beforeAutospacing="1" w:after="0" w:afterAutospacing="1"/>
        <w:ind w:left="1440" w:hanging="360"/>
      </w:pPr>
    </w:p>
    <w:p w14:paraId="1C09702C">
      <w:pPr>
        <w:keepNext w:val="0"/>
        <w:keepLines w:val="0"/>
        <w:widowControl/>
        <w:numPr>
          <w:ilvl w:val="0"/>
          <w:numId w:val="18"/>
        </w:numPr>
        <w:suppressLineNumbers w:val="0"/>
        <w:spacing w:before="0" w:beforeAutospacing="1" w:after="0" w:afterAutospacing="1"/>
        <w:ind w:left="1440" w:hanging="360"/>
      </w:pPr>
    </w:p>
    <w:p w14:paraId="36AE4B85">
      <w:pPr>
        <w:pStyle w:val="33"/>
        <w:keepNext w:val="0"/>
        <w:keepLines w:val="0"/>
        <w:widowControl/>
        <w:suppressLineNumbers w:val="0"/>
        <w:ind w:left="720"/>
      </w:pPr>
      <w:r>
        <w:t>1238=8310123_8 = 83_{10}1238​=8310​</w:t>
      </w:r>
    </w:p>
    <w:p w14:paraId="600CAAA1">
      <w:pPr>
        <w:keepNext w:val="0"/>
        <w:keepLines w:val="0"/>
        <w:widowControl/>
        <w:numPr>
          <w:ilvl w:val="0"/>
          <w:numId w:val="18"/>
        </w:numPr>
        <w:suppressLineNumbers w:val="0"/>
        <w:spacing w:before="0" w:beforeAutospacing="1" w:after="0" w:afterAutospacing="1"/>
        <w:ind w:left="1440" w:hanging="360"/>
      </w:pPr>
    </w:p>
    <w:p w14:paraId="515D6194">
      <w:pPr>
        <w:keepNext w:val="0"/>
        <w:keepLines w:val="0"/>
        <w:widowControl/>
        <w:numPr>
          <w:ilvl w:val="0"/>
          <w:numId w:val="18"/>
        </w:numPr>
        <w:suppressLineNumbers w:val="0"/>
        <w:spacing w:before="0" w:beforeAutospacing="1" w:after="0" w:afterAutospacing="1"/>
        <w:ind w:left="1440" w:hanging="360"/>
      </w:pPr>
    </w:p>
    <w:p w14:paraId="79AC2987">
      <w:pPr>
        <w:pStyle w:val="33"/>
        <w:keepNext w:val="0"/>
        <w:keepLines w:val="0"/>
        <w:widowControl/>
        <w:suppressLineNumbers w:val="0"/>
        <w:ind w:left="720"/>
      </w:pPr>
      <w:r>
        <w:t>5678=37510567_8 = 375_{10}5678​=37510​</w:t>
      </w:r>
    </w:p>
    <w:p w14:paraId="79182B92">
      <w:pPr>
        <w:keepNext w:val="0"/>
        <w:keepLines w:val="0"/>
        <w:widowControl/>
        <w:numPr>
          <w:ilvl w:val="0"/>
          <w:numId w:val="18"/>
        </w:numPr>
        <w:suppressLineNumbers w:val="0"/>
        <w:spacing w:before="0" w:beforeAutospacing="1" w:after="0" w:afterAutospacing="1"/>
        <w:ind w:left="1440" w:hanging="360"/>
      </w:pPr>
    </w:p>
    <w:p w14:paraId="2FBE697C">
      <w:pPr>
        <w:keepNext w:val="0"/>
        <w:keepLines w:val="0"/>
        <w:widowControl/>
        <w:numPr>
          <w:ilvl w:val="0"/>
          <w:numId w:val="18"/>
        </w:numPr>
        <w:suppressLineNumbers w:val="0"/>
        <w:spacing w:before="0" w:beforeAutospacing="1" w:after="0" w:afterAutospacing="1"/>
        <w:ind w:left="1440" w:hanging="360"/>
      </w:pPr>
    </w:p>
    <w:p w14:paraId="2328D69D">
      <w:pPr>
        <w:pStyle w:val="33"/>
        <w:keepNext w:val="0"/>
        <w:keepLines w:val="0"/>
        <w:widowControl/>
        <w:suppressLineNumbers w:val="0"/>
        <w:ind w:left="720"/>
      </w:pPr>
      <w:r>
        <w:t>10108=520101010_8 = 520_{10}10108​=52010​</w:t>
      </w:r>
    </w:p>
    <w:p w14:paraId="46942E9D">
      <w:pPr>
        <w:keepNext w:val="0"/>
        <w:keepLines w:val="0"/>
        <w:widowControl/>
        <w:numPr>
          <w:ilvl w:val="0"/>
          <w:numId w:val="18"/>
        </w:numPr>
        <w:suppressLineNumbers w:val="0"/>
        <w:spacing w:before="0" w:beforeAutospacing="1" w:after="0" w:afterAutospacing="1"/>
        <w:ind w:left="1440" w:hanging="360"/>
      </w:pPr>
    </w:p>
    <w:p w14:paraId="21EDAD04">
      <w:pPr>
        <w:rPr>
          <w:rFonts w:hint="default"/>
          <w:lang w:val="en-US"/>
        </w:rPr>
      </w:pPr>
      <w:r>
        <w:rPr>
          <w:rFonts w:hint="default"/>
          <w:lang w:val="en-US"/>
        </w:rPr>
        <w:t>Bt5</w:t>
      </w:r>
    </w:p>
    <w:p w14:paraId="743C690B">
      <w:pPr>
        <w:pStyle w:val="33"/>
        <w:keepNext w:val="0"/>
        <w:keepLines w:val="0"/>
        <w:widowControl/>
        <w:suppressLineNumbers w:val="0"/>
      </w:pPr>
      <w:r>
        <w:rPr>
          <w:rStyle w:val="34"/>
        </w:rPr>
        <w:t>Quy tắc:</w:t>
      </w:r>
    </w:p>
    <w:p w14:paraId="29227905">
      <w:pPr>
        <w:keepNext w:val="0"/>
        <w:keepLines w:val="0"/>
        <w:widowControl/>
        <w:numPr>
          <w:ilvl w:val="0"/>
          <w:numId w:val="19"/>
        </w:numPr>
        <w:suppressLineNumbers w:val="0"/>
        <w:spacing w:before="0" w:beforeAutospacing="1" w:after="0" w:afterAutospacing="1"/>
        <w:ind w:left="1440" w:hanging="360"/>
      </w:pPr>
    </w:p>
    <w:p w14:paraId="76AE3955">
      <w:pPr>
        <w:pStyle w:val="33"/>
        <w:keepNext w:val="0"/>
        <w:keepLines w:val="0"/>
        <w:widowControl/>
        <w:suppressLineNumbers w:val="0"/>
        <w:ind w:left="720"/>
      </w:pPr>
      <w:r>
        <w:t>Lấy số thập phân chia liên tiếp cho 16.</w:t>
      </w:r>
    </w:p>
    <w:p w14:paraId="4896DCF0">
      <w:pPr>
        <w:keepNext w:val="0"/>
        <w:keepLines w:val="0"/>
        <w:widowControl/>
        <w:numPr>
          <w:ilvl w:val="0"/>
          <w:numId w:val="19"/>
        </w:numPr>
        <w:suppressLineNumbers w:val="0"/>
        <w:spacing w:before="0" w:beforeAutospacing="1" w:after="0" w:afterAutospacing="1"/>
        <w:ind w:left="1440" w:hanging="360"/>
      </w:pPr>
    </w:p>
    <w:p w14:paraId="7BFD3D85">
      <w:pPr>
        <w:keepNext w:val="0"/>
        <w:keepLines w:val="0"/>
        <w:widowControl/>
        <w:numPr>
          <w:ilvl w:val="0"/>
          <w:numId w:val="19"/>
        </w:numPr>
        <w:suppressLineNumbers w:val="0"/>
        <w:spacing w:before="0" w:beforeAutospacing="1" w:after="0" w:afterAutospacing="1"/>
        <w:ind w:left="1440" w:hanging="360"/>
      </w:pPr>
    </w:p>
    <w:p w14:paraId="3B28EBE9">
      <w:pPr>
        <w:pStyle w:val="33"/>
        <w:keepNext w:val="0"/>
        <w:keepLines w:val="0"/>
        <w:widowControl/>
        <w:suppressLineNumbers w:val="0"/>
        <w:ind w:left="720"/>
      </w:pPr>
      <w:r>
        <w:t>Mỗi lần ghi lại số dư.</w:t>
      </w:r>
    </w:p>
    <w:p w14:paraId="59FD0991">
      <w:pPr>
        <w:keepNext w:val="0"/>
        <w:keepLines w:val="0"/>
        <w:widowControl/>
        <w:numPr>
          <w:ilvl w:val="0"/>
          <w:numId w:val="19"/>
        </w:numPr>
        <w:suppressLineNumbers w:val="0"/>
        <w:spacing w:before="0" w:beforeAutospacing="1" w:after="0" w:afterAutospacing="1"/>
        <w:ind w:left="1440" w:hanging="360"/>
      </w:pPr>
    </w:p>
    <w:p w14:paraId="6902FEEA">
      <w:pPr>
        <w:keepNext w:val="0"/>
        <w:keepLines w:val="0"/>
        <w:widowControl/>
        <w:numPr>
          <w:ilvl w:val="0"/>
          <w:numId w:val="19"/>
        </w:numPr>
        <w:suppressLineNumbers w:val="0"/>
        <w:spacing w:before="0" w:beforeAutospacing="1" w:after="0" w:afterAutospacing="1"/>
        <w:ind w:left="1440" w:hanging="360"/>
      </w:pPr>
    </w:p>
    <w:p w14:paraId="55F3A331">
      <w:pPr>
        <w:pStyle w:val="33"/>
        <w:keepNext w:val="0"/>
        <w:keepLines w:val="0"/>
        <w:widowControl/>
        <w:suppressLineNumbers w:val="0"/>
        <w:ind w:left="720"/>
      </w:pPr>
      <w:r>
        <w:t>Đảo ngược dãy số dư → được số trong hệ thập lục phân.</w:t>
      </w:r>
    </w:p>
    <w:p w14:paraId="5FC93A5E">
      <w:pPr>
        <w:keepNext w:val="0"/>
        <w:keepLines w:val="0"/>
        <w:widowControl/>
        <w:numPr>
          <w:ilvl w:val="0"/>
          <w:numId w:val="19"/>
        </w:numPr>
        <w:suppressLineNumbers w:val="0"/>
        <w:spacing w:before="0" w:beforeAutospacing="1" w:after="0" w:afterAutospacing="1"/>
        <w:ind w:left="1440" w:hanging="360"/>
      </w:pPr>
    </w:p>
    <w:p w14:paraId="282B66A9">
      <w:pPr>
        <w:keepNext w:val="0"/>
        <w:keepLines w:val="0"/>
        <w:widowControl/>
        <w:numPr>
          <w:ilvl w:val="0"/>
          <w:numId w:val="19"/>
        </w:numPr>
        <w:suppressLineNumbers w:val="0"/>
        <w:spacing w:before="0" w:beforeAutospacing="1" w:after="0" w:afterAutospacing="1"/>
        <w:ind w:left="1440" w:hanging="360"/>
      </w:pPr>
    </w:p>
    <w:p w14:paraId="4B5E3D86">
      <w:pPr>
        <w:pStyle w:val="33"/>
        <w:keepNext w:val="0"/>
        <w:keepLines w:val="0"/>
        <w:widowControl/>
        <w:suppressLineNumbers w:val="0"/>
        <w:ind w:left="720"/>
      </w:pPr>
      <w:r>
        <w:t>Chú ý: Trong hệ 16, ta dùng các ký hiệu:</w:t>
      </w:r>
    </w:p>
    <w:p w14:paraId="527BF96B">
      <w:pPr>
        <w:keepNext w:val="0"/>
        <w:keepLines w:val="0"/>
        <w:widowControl/>
        <w:numPr>
          <w:ilvl w:val="0"/>
          <w:numId w:val="19"/>
        </w:numPr>
        <w:suppressLineNumbers w:val="0"/>
        <w:spacing w:before="0" w:beforeAutospacing="1" w:after="0" w:afterAutospacing="1"/>
        <w:ind w:left="1440" w:hanging="360"/>
      </w:pPr>
    </w:p>
    <w:p w14:paraId="17F0CD27">
      <w:pPr>
        <w:keepNext w:val="0"/>
        <w:keepLines w:val="0"/>
        <w:widowControl/>
        <w:numPr>
          <w:ilvl w:val="1"/>
          <w:numId w:val="19"/>
        </w:numPr>
        <w:suppressLineNumbers w:val="0"/>
        <w:spacing w:before="0" w:beforeAutospacing="1" w:after="0" w:afterAutospacing="1"/>
        <w:ind w:left="2882" w:hanging="360"/>
      </w:pPr>
    </w:p>
    <w:p w14:paraId="1CC4830F">
      <w:pPr>
        <w:pStyle w:val="33"/>
        <w:keepNext w:val="0"/>
        <w:keepLines w:val="0"/>
        <w:widowControl/>
        <w:suppressLineNumbers w:val="0"/>
        <w:ind w:left="1440"/>
      </w:pPr>
      <w:r>
        <w:t>10 = A, 11 = B, 12 = C, 13 = D, 14 = E, 15 = F.</w:t>
      </w:r>
    </w:p>
    <w:p w14:paraId="01396E95">
      <w:pPr>
        <w:keepNext w:val="0"/>
        <w:keepLines w:val="0"/>
        <w:widowControl/>
        <w:numPr>
          <w:ilvl w:val="1"/>
          <w:numId w:val="19"/>
        </w:numPr>
        <w:suppressLineNumbers w:val="0"/>
        <w:spacing w:before="0" w:beforeAutospacing="1" w:after="0" w:afterAutospacing="1"/>
        <w:ind w:left="2882" w:hanging="360"/>
      </w:pPr>
    </w:p>
    <w:p w14:paraId="55C1C36D">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757A814">
      <w:pPr>
        <w:pStyle w:val="4"/>
        <w:keepNext w:val="0"/>
        <w:keepLines w:val="0"/>
        <w:widowControl/>
        <w:suppressLineNumbers w:val="0"/>
      </w:pPr>
      <w:r>
        <w:t>1. Số 255 (thập phân)</w:t>
      </w:r>
    </w:p>
    <w:p w14:paraId="7DBACBB9">
      <w:pPr>
        <w:keepNext w:val="0"/>
        <w:keepLines w:val="0"/>
        <w:widowControl/>
        <w:numPr>
          <w:ilvl w:val="0"/>
          <w:numId w:val="20"/>
        </w:numPr>
        <w:suppressLineNumbers w:val="0"/>
        <w:spacing w:before="0" w:beforeAutospacing="1" w:after="0" w:afterAutospacing="1"/>
        <w:ind w:left="1440" w:hanging="360"/>
      </w:pPr>
    </w:p>
    <w:p w14:paraId="52B5786E">
      <w:pPr>
        <w:pStyle w:val="33"/>
        <w:keepNext w:val="0"/>
        <w:keepLines w:val="0"/>
        <w:widowControl/>
        <w:suppressLineNumbers w:val="0"/>
        <w:ind w:left="720"/>
      </w:pPr>
      <w:r>
        <w:t xml:space="preserve">255 : 16 = 15, dư 15 → </w:t>
      </w:r>
      <w:r>
        <w:rPr>
          <w:rStyle w:val="34"/>
        </w:rPr>
        <w:t>F</w:t>
      </w:r>
    </w:p>
    <w:p w14:paraId="2824F43F">
      <w:pPr>
        <w:keepNext w:val="0"/>
        <w:keepLines w:val="0"/>
        <w:widowControl/>
        <w:numPr>
          <w:ilvl w:val="0"/>
          <w:numId w:val="20"/>
        </w:numPr>
        <w:suppressLineNumbers w:val="0"/>
        <w:spacing w:before="0" w:beforeAutospacing="1" w:after="0" w:afterAutospacing="1"/>
        <w:ind w:left="1440" w:hanging="360"/>
      </w:pPr>
    </w:p>
    <w:p w14:paraId="58A8E883">
      <w:pPr>
        <w:keepNext w:val="0"/>
        <w:keepLines w:val="0"/>
        <w:widowControl/>
        <w:numPr>
          <w:ilvl w:val="0"/>
          <w:numId w:val="20"/>
        </w:numPr>
        <w:suppressLineNumbers w:val="0"/>
        <w:spacing w:before="0" w:beforeAutospacing="1" w:after="0" w:afterAutospacing="1"/>
        <w:ind w:left="1440" w:hanging="360"/>
      </w:pPr>
    </w:p>
    <w:p w14:paraId="0647527C">
      <w:pPr>
        <w:pStyle w:val="33"/>
        <w:keepNext w:val="0"/>
        <w:keepLines w:val="0"/>
        <w:widowControl/>
        <w:suppressLineNumbers w:val="0"/>
        <w:ind w:left="720"/>
      </w:pPr>
      <w:r>
        <w:t xml:space="preserve">15 : 16 = 0, dư 15 → </w:t>
      </w:r>
      <w:r>
        <w:rPr>
          <w:rStyle w:val="34"/>
        </w:rPr>
        <w:t>F</w:t>
      </w:r>
    </w:p>
    <w:p w14:paraId="7CE54C58">
      <w:pPr>
        <w:keepNext w:val="0"/>
        <w:keepLines w:val="0"/>
        <w:widowControl/>
        <w:numPr>
          <w:ilvl w:val="0"/>
          <w:numId w:val="20"/>
        </w:numPr>
        <w:suppressLineNumbers w:val="0"/>
        <w:spacing w:before="0" w:beforeAutospacing="1" w:after="0" w:afterAutospacing="1"/>
        <w:ind w:left="1440" w:hanging="360"/>
      </w:pPr>
    </w:p>
    <w:p w14:paraId="3A69B70E">
      <w:pPr>
        <w:pStyle w:val="33"/>
        <w:keepNext w:val="0"/>
        <w:keepLines w:val="0"/>
        <w:widowControl/>
        <w:suppressLineNumbers w:val="0"/>
      </w:pPr>
      <w:r>
        <w:t xml:space="preserve">Đảo ngược: </w:t>
      </w:r>
      <w:r>
        <w:rPr>
          <w:rStyle w:val="34"/>
        </w:rPr>
        <w:t>FF</w:t>
      </w:r>
    </w:p>
    <w:p w14:paraId="1DD13471">
      <w:pPr>
        <w:pStyle w:val="33"/>
        <w:keepNext w:val="0"/>
        <w:keepLines w:val="0"/>
        <w:widowControl/>
        <w:suppressLineNumbers w:val="0"/>
      </w:pPr>
      <w:r>
        <w:t>👉 Kết quả: 25510=FF16255_{10} = FF_{16}25510​=FF16​</w:t>
      </w:r>
    </w:p>
    <w:p w14:paraId="51CB781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50B6CC3E">
      <w:pPr>
        <w:pStyle w:val="4"/>
        <w:keepNext w:val="0"/>
        <w:keepLines w:val="0"/>
        <w:widowControl/>
        <w:suppressLineNumbers w:val="0"/>
      </w:pPr>
      <w:r>
        <w:t>2. Số 100 (thập phân)</w:t>
      </w:r>
    </w:p>
    <w:p w14:paraId="520EDF09">
      <w:pPr>
        <w:keepNext w:val="0"/>
        <w:keepLines w:val="0"/>
        <w:widowControl/>
        <w:numPr>
          <w:ilvl w:val="0"/>
          <w:numId w:val="21"/>
        </w:numPr>
        <w:suppressLineNumbers w:val="0"/>
        <w:spacing w:before="0" w:beforeAutospacing="1" w:after="0" w:afterAutospacing="1"/>
        <w:ind w:left="1440" w:hanging="360"/>
      </w:pPr>
    </w:p>
    <w:p w14:paraId="3547C694">
      <w:pPr>
        <w:pStyle w:val="33"/>
        <w:keepNext w:val="0"/>
        <w:keepLines w:val="0"/>
        <w:widowControl/>
        <w:suppressLineNumbers w:val="0"/>
        <w:ind w:left="720"/>
      </w:pPr>
      <w:r>
        <w:t>100 : 16 = 6, dư 4</w:t>
      </w:r>
    </w:p>
    <w:p w14:paraId="23E22AFE">
      <w:pPr>
        <w:keepNext w:val="0"/>
        <w:keepLines w:val="0"/>
        <w:widowControl/>
        <w:numPr>
          <w:ilvl w:val="0"/>
          <w:numId w:val="21"/>
        </w:numPr>
        <w:suppressLineNumbers w:val="0"/>
        <w:spacing w:before="0" w:beforeAutospacing="1" w:after="0" w:afterAutospacing="1"/>
        <w:ind w:left="1440" w:hanging="360"/>
      </w:pPr>
    </w:p>
    <w:p w14:paraId="34B58471">
      <w:pPr>
        <w:keepNext w:val="0"/>
        <w:keepLines w:val="0"/>
        <w:widowControl/>
        <w:numPr>
          <w:ilvl w:val="0"/>
          <w:numId w:val="21"/>
        </w:numPr>
        <w:suppressLineNumbers w:val="0"/>
        <w:spacing w:before="0" w:beforeAutospacing="1" w:after="0" w:afterAutospacing="1"/>
        <w:ind w:left="1440" w:hanging="360"/>
      </w:pPr>
    </w:p>
    <w:p w14:paraId="079C5DE7">
      <w:pPr>
        <w:pStyle w:val="33"/>
        <w:keepNext w:val="0"/>
        <w:keepLines w:val="0"/>
        <w:widowControl/>
        <w:suppressLineNumbers w:val="0"/>
        <w:ind w:left="720"/>
      </w:pPr>
      <w:r>
        <w:t>6 : 16 = 0, dư 6</w:t>
      </w:r>
    </w:p>
    <w:p w14:paraId="292D1D41">
      <w:pPr>
        <w:keepNext w:val="0"/>
        <w:keepLines w:val="0"/>
        <w:widowControl/>
        <w:numPr>
          <w:ilvl w:val="0"/>
          <w:numId w:val="21"/>
        </w:numPr>
        <w:suppressLineNumbers w:val="0"/>
        <w:spacing w:before="0" w:beforeAutospacing="1" w:after="0" w:afterAutospacing="1"/>
        <w:ind w:left="1440" w:hanging="360"/>
      </w:pPr>
    </w:p>
    <w:p w14:paraId="44C4E8B7">
      <w:pPr>
        <w:pStyle w:val="33"/>
        <w:keepNext w:val="0"/>
        <w:keepLines w:val="0"/>
        <w:widowControl/>
        <w:suppressLineNumbers w:val="0"/>
      </w:pPr>
      <w:r>
        <w:t xml:space="preserve">Đảo ngược: </w:t>
      </w:r>
      <w:r>
        <w:rPr>
          <w:rStyle w:val="34"/>
        </w:rPr>
        <w:t>64</w:t>
      </w:r>
    </w:p>
    <w:p w14:paraId="09E9DE28">
      <w:pPr>
        <w:pStyle w:val="33"/>
        <w:keepNext w:val="0"/>
        <w:keepLines w:val="0"/>
        <w:widowControl/>
        <w:suppressLineNumbers w:val="0"/>
      </w:pPr>
      <w:r>
        <w:t>👉 Kết quả: 10010=6416100_{10} = 64_{16}10010​=6416​</w:t>
      </w:r>
    </w:p>
    <w:p w14:paraId="02329AA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55CC84F">
      <w:pPr>
        <w:pStyle w:val="4"/>
        <w:keepNext w:val="0"/>
        <w:keepLines w:val="0"/>
        <w:widowControl/>
        <w:suppressLineNumbers w:val="0"/>
      </w:pPr>
      <w:r>
        <w:t>3. Số 500 (thập phân)</w:t>
      </w:r>
    </w:p>
    <w:p w14:paraId="5C56E1F8">
      <w:pPr>
        <w:keepNext w:val="0"/>
        <w:keepLines w:val="0"/>
        <w:widowControl/>
        <w:numPr>
          <w:ilvl w:val="0"/>
          <w:numId w:val="22"/>
        </w:numPr>
        <w:suppressLineNumbers w:val="0"/>
        <w:spacing w:before="0" w:beforeAutospacing="1" w:after="0" w:afterAutospacing="1"/>
        <w:ind w:left="1440" w:hanging="360"/>
      </w:pPr>
    </w:p>
    <w:p w14:paraId="3AD7AB74">
      <w:pPr>
        <w:pStyle w:val="33"/>
        <w:keepNext w:val="0"/>
        <w:keepLines w:val="0"/>
        <w:widowControl/>
        <w:suppressLineNumbers w:val="0"/>
        <w:ind w:left="720"/>
      </w:pPr>
      <w:r>
        <w:t>500 : 16 = 31, dư 4</w:t>
      </w:r>
    </w:p>
    <w:p w14:paraId="7EF9622B">
      <w:pPr>
        <w:keepNext w:val="0"/>
        <w:keepLines w:val="0"/>
        <w:widowControl/>
        <w:numPr>
          <w:ilvl w:val="0"/>
          <w:numId w:val="22"/>
        </w:numPr>
        <w:suppressLineNumbers w:val="0"/>
        <w:spacing w:before="0" w:beforeAutospacing="1" w:after="0" w:afterAutospacing="1"/>
        <w:ind w:left="1440" w:hanging="360"/>
      </w:pPr>
    </w:p>
    <w:p w14:paraId="03CC9049">
      <w:pPr>
        <w:keepNext w:val="0"/>
        <w:keepLines w:val="0"/>
        <w:widowControl/>
        <w:numPr>
          <w:ilvl w:val="0"/>
          <w:numId w:val="22"/>
        </w:numPr>
        <w:suppressLineNumbers w:val="0"/>
        <w:spacing w:before="0" w:beforeAutospacing="1" w:after="0" w:afterAutospacing="1"/>
        <w:ind w:left="1440" w:hanging="360"/>
      </w:pPr>
    </w:p>
    <w:p w14:paraId="630CB2B5">
      <w:pPr>
        <w:pStyle w:val="33"/>
        <w:keepNext w:val="0"/>
        <w:keepLines w:val="0"/>
        <w:widowControl/>
        <w:suppressLineNumbers w:val="0"/>
        <w:ind w:left="720"/>
      </w:pPr>
      <w:r>
        <w:t xml:space="preserve">31 : 16 = 1, dư 15 → </w:t>
      </w:r>
      <w:r>
        <w:rPr>
          <w:rStyle w:val="34"/>
        </w:rPr>
        <w:t>F</w:t>
      </w:r>
    </w:p>
    <w:p w14:paraId="719EB008">
      <w:pPr>
        <w:keepNext w:val="0"/>
        <w:keepLines w:val="0"/>
        <w:widowControl/>
        <w:numPr>
          <w:ilvl w:val="0"/>
          <w:numId w:val="22"/>
        </w:numPr>
        <w:suppressLineNumbers w:val="0"/>
        <w:spacing w:before="0" w:beforeAutospacing="1" w:after="0" w:afterAutospacing="1"/>
        <w:ind w:left="1440" w:hanging="360"/>
      </w:pPr>
    </w:p>
    <w:p w14:paraId="7B4C0675">
      <w:pPr>
        <w:keepNext w:val="0"/>
        <w:keepLines w:val="0"/>
        <w:widowControl/>
        <w:numPr>
          <w:ilvl w:val="0"/>
          <w:numId w:val="22"/>
        </w:numPr>
        <w:suppressLineNumbers w:val="0"/>
        <w:spacing w:before="0" w:beforeAutospacing="1" w:after="0" w:afterAutospacing="1"/>
        <w:ind w:left="1440" w:hanging="360"/>
      </w:pPr>
    </w:p>
    <w:p w14:paraId="33FC0ABE">
      <w:pPr>
        <w:pStyle w:val="33"/>
        <w:keepNext w:val="0"/>
        <w:keepLines w:val="0"/>
        <w:widowControl/>
        <w:suppressLineNumbers w:val="0"/>
        <w:ind w:left="720"/>
      </w:pPr>
      <w:r>
        <w:t>1 : 16 = 0, dư 1</w:t>
      </w:r>
    </w:p>
    <w:p w14:paraId="7648C555">
      <w:pPr>
        <w:keepNext w:val="0"/>
        <w:keepLines w:val="0"/>
        <w:widowControl/>
        <w:numPr>
          <w:ilvl w:val="0"/>
          <w:numId w:val="22"/>
        </w:numPr>
        <w:suppressLineNumbers w:val="0"/>
        <w:spacing w:before="0" w:beforeAutospacing="1" w:after="0" w:afterAutospacing="1"/>
        <w:ind w:left="1440" w:hanging="360"/>
      </w:pPr>
    </w:p>
    <w:p w14:paraId="7CFEC401">
      <w:pPr>
        <w:pStyle w:val="33"/>
        <w:keepNext w:val="0"/>
        <w:keepLines w:val="0"/>
        <w:widowControl/>
        <w:suppressLineNumbers w:val="0"/>
      </w:pPr>
      <w:r>
        <w:t xml:space="preserve">Đảo ngược: </w:t>
      </w:r>
      <w:r>
        <w:rPr>
          <w:rStyle w:val="34"/>
        </w:rPr>
        <w:t>1F4</w:t>
      </w:r>
    </w:p>
    <w:p w14:paraId="059722E5">
      <w:pPr>
        <w:pStyle w:val="33"/>
        <w:keepNext w:val="0"/>
        <w:keepLines w:val="0"/>
        <w:widowControl/>
        <w:suppressLineNumbers w:val="0"/>
      </w:pPr>
      <w:r>
        <w:t>👉 Kết quả: 50010=1F416500_{10} = 1F4_{16}50010​=1F416​</w:t>
      </w:r>
    </w:p>
    <w:p w14:paraId="0CEC5295">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8106C4E">
      <w:pPr>
        <w:pStyle w:val="4"/>
        <w:keepNext w:val="0"/>
        <w:keepLines w:val="0"/>
        <w:widowControl/>
        <w:suppressLineNumbers w:val="0"/>
      </w:pPr>
      <w:r>
        <w:t>4. Số 1024 (thập phân)</w:t>
      </w:r>
    </w:p>
    <w:p w14:paraId="2636CE01">
      <w:pPr>
        <w:keepNext w:val="0"/>
        <w:keepLines w:val="0"/>
        <w:widowControl/>
        <w:numPr>
          <w:ilvl w:val="0"/>
          <w:numId w:val="23"/>
        </w:numPr>
        <w:suppressLineNumbers w:val="0"/>
        <w:spacing w:before="0" w:beforeAutospacing="1" w:after="0" w:afterAutospacing="1"/>
        <w:ind w:left="1440" w:hanging="360"/>
      </w:pPr>
    </w:p>
    <w:p w14:paraId="4A9BD0BE">
      <w:pPr>
        <w:pStyle w:val="33"/>
        <w:keepNext w:val="0"/>
        <w:keepLines w:val="0"/>
        <w:widowControl/>
        <w:suppressLineNumbers w:val="0"/>
        <w:ind w:left="720"/>
      </w:pPr>
      <w:r>
        <w:t>1024 : 16 = 64, dư 0</w:t>
      </w:r>
    </w:p>
    <w:p w14:paraId="7C113F99">
      <w:pPr>
        <w:keepNext w:val="0"/>
        <w:keepLines w:val="0"/>
        <w:widowControl/>
        <w:numPr>
          <w:ilvl w:val="0"/>
          <w:numId w:val="23"/>
        </w:numPr>
        <w:suppressLineNumbers w:val="0"/>
        <w:spacing w:before="0" w:beforeAutospacing="1" w:after="0" w:afterAutospacing="1"/>
        <w:ind w:left="1440" w:hanging="360"/>
      </w:pPr>
    </w:p>
    <w:p w14:paraId="6261F18E">
      <w:pPr>
        <w:keepNext w:val="0"/>
        <w:keepLines w:val="0"/>
        <w:widowControl/>
        <w:numPr>
          <w:ilvl w:val="0"/>
          <w:numId w:val="23"/>
        </w:numPr>
        <w:suppressLineNumbers w:val="0"/>
        <w:spacing w:before="0" w:beforeAutospacing="1" w:after="0" w:afterAutospacing="1"/>
        <w:ind w:left="1440" w:hanging="360"/>
      </w:pPr>
    </w:p>
    <w:p w14:paraId="25DA31E8">
      <w:pPr>
        <w:pStyle w:val="33"/>
        <w:keepNext w:val="0"/>
        <w:keepLines w:val="0"/>
        <w:widowControl/>
        <w:suppressLineNumbers w:val="0"/>
        <w:ind w:left="720"/>
      </w:pPr>
      <w:r>
        <w:t>64 : 16 = 4, dư 0</w:t>
      </w:r>
    </w:p>
    <w:p w14:paraId="3414A961">
      <w:pPr>
        <w:keepNext w:val="0"/>
        <w:keepLines w:val="0"/>
        <w:widowControl/>
        <w:numPr>
          <w:ilvl w:val="0"/>
          <w:numId w:val="23"/>
        </w:numPr>
        <w:suppressLineNumbers w:val="0"/>
        <w:spacing w:before="0" w:beforeAutospacing="1" w:after="0" w:afterAutospacing="1"/>
        <w:ind w:left="1440" w:hanging="360"/>
      </w:pPr>
    </w:p>
    <w:p w14:paraId="521DA10D">
      <w:pPr>
        <w:keepNext w:val="0"/>
        <w:keepLines w:val="0"/>
        <w:widowControl/>
        <w:numPr>
          <w:ilvl w:val="0"/>
          <w:numId w:val="23"/>
        </w:numPr>
        <w:suppressLineNumbers w:val="0"/>
        <w:spacing w:before="0" w:beforeAutospacing="1" w:after="0" w:afterAutospacing="1"/>
        <w:ind w:left="1440" w:hanging="360"/>
      </w:pPr>
    </w:p>
    <w:p w14:paraId="272D414B">
      <w:pPr>
        <w:pStyle w:val="33"/>
        <w:keepNext w:val="0"/>
        <w:keepLines w:val="0"/>
        <w:widowControl/>
        <w:suppressLineNumbers w:val="0"/>
        <w:ind w:left="720"/>
      </w:pPr>
      <w:r>
        <w:t>4 : 16 = 0, dư 4</w:t>
      </w:r>
    </w:p>
    <w:p w14:paraId="0CAEF11E">
      <w:pPr>
        <w:keepNext w:val="0"/>
        <w:keepLines w:val="0"/>
        <w:widowControl/>
        <w:numPr>
          <w:ilvl w:val="0"/>
          <w:numId w:val="23"/>
        </w:numPr>
        <w:suppressLineNumbers w:val="0"/>
        <w:spacing w:before="0" w:beforeAutospacing="1" w:after="0" w:afterAutospacing="1"/>
        <w:ind w:left="1440" w:hanging="360"/>
      </w:pPr>
    </w:p>
    <w:p w14:paraId="650FCF07">
      <w:pPr>
        <w:pStyle w:val="33"/>
        <w:keepNext w:val="0"/>
        <w:keepLines w:val="0"/>
        <w:widowControl/>
        <w:suppressLineNumbers w:val="0"/>
      </w:pPr>
      <w:r>
        <w:t xml:space="preserve">Đảo ngược: </w:t>
      </w:r>
      <w:r>
        <w:rPr>
          <w:rStyle w:val="34"/>
        </w:rPr>
        <w:t>400</w:t>
      </w:r>
    </w:p>
    <w:p w14:paraId="547CF9A5">
      <w:pPr>
        <w:pStyle w:val="33"/>
        <w:keepNext w:val="0"/>
        <w:keepLines w:val="0"/>
        <w:widowControl/>
        <w:suppressLineNumbers w:val="0"/>
      </w:pPr>
      <w:r>
        <w:t>👉 Kết quả: 102410=400161024_{10} = 400_{16}102410​=40016​</w:t>
      </w:r>
    </w:p>
    <w:p w14:paraId="16365277">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DF1719A">
      <w:pPr>
        <w:pStyle w:val="4"/>
        <w:keepNext w:val="0"/>
        <w:keepLines w:val="0"/>
        <w:widowControl/>
        <w:suppressLineNumbers w:val="0"/>
      </w:pPr>
      <w:r>
        <w:t>5. Số 2048 (thập phân)</w:t>
      </w:r>
    </w:p>
    <w:p w14:paraId="3151DDFA">
      <w:pPr>
        <w:keepNext w:val="0"/>
        <w:keepLines w:val="0"/>
        <w:widowControl/>
        <w:numPr>
          <w:numId w:val="0"/>
        </w:numPr>
        <w:suppressLineNumbers w:val="0"/>
        <w:spacing w:before="0" w:beforeAutospacing="1" w:after="0" w:afterAutospacing="1"/>
        <w:rPr>
          <w:rFonts w:hint="default"/>
          <w:lang w:val="en-US"/>
        </w:rPr>
      </w:pPr>
      <w:r>
        <w:rPr>
          <w:rFonts w:hint="default"/>
          <w:lang w:val="en-US"/>
        </w:rPr>
        <w:t>Bt6</w:t>
      </w:r>
      <w:bookmarkStart w:id="0" w:name="_GoBack"/>
      <w:bookmarkEnd w:id="0"/>
    </w:p>
    <w:p w14:paraId="0F106F93">
      <w:pPr>
        <w:pStyle w:val="33"/>
        <w:keepNext w:val="0"/>
        <w:keepLines w:val="0"/>
        <w:widowControl/>
        <w:suppressLineNumbers w:val="0"/>
        <w:ind w:left="720"/>
      </w:pPr>
      <w:r>
        <w:t>2048 : 16 = 128, dư 0</w:t>
      </w:r>
    </w:p>
    <w:p w14:paraId="421243D3">
      <w:pPr>
        <w:keepNext w:val="0"/>
        <w:keepLines w:val="0"/>
        <w:widowControl/>
        <w:numPr>
          <w:ilvl w:val="0"/>
          <w:numId w:val="24"/>
        </w:numPr>
        <w:suppressLineNumbers w:val="0"/>
        <w:spacing w:before="0" w:beforeAutospacing="1" w:after="0" w:afterAutospacing="1"/>
        <w:ind w:left="1440" w:hanging="360"/>
      </w:pPr>
    </w:p>
    <w:p w14:paraId="1CBD545D">
      <w:pPr>
        <w:keepNext w:val="0"/>
        <w:keepLines w:val="0"/>
        <w:widowControl/>
        <w:numPr>
          <w:ilvl w:val="0"/>
          <w:numId w:val="24"/>
        </w:numPr>
        <w:suppressLineNumbers w:val="0"/>
        <w:spacing w:before="0" w:beforeAutospacing="1" w:after="0" w:afterAutospacing="1"/>
        <w:ind w:left="1440" w:hanging="360"/>
      </w:pPr>
    </w:p>
    <w:p w14:paraId="77C08E92">
      <w:pPr>
        <w:pStyle w:val="33"/>
        <w:keepNext w:val="0"/>
        <w:keepLines w:val="0"/>
        <w:widowControl/>
        <w:suppressLineNumbers w:val="0"/>
        <w:ind w:left="720"/>
      </w:pPr>
      <w:r>
        <w:t>128 : 16 = 8, dư 0</w:t>
      </w:r>
    </w:p>
    <w:p w14:paraId="3E131C4B">
      <w:pPr>
        <w:keepNext w:val="0"/>
        <w:keepLines w:val="0"/>
        <w:widowControl/>
        <w:numPr>
          <w:ilvl w:val="0"/>
          <w:numId w:val="24"/>
        </w:numPr>
        <w:suppressLineNumbers w:val="0"/>
        <w:spacing w:before="0" w:beforeAutospacing="1" w:after="0" w:afterAutospacing="1"/>
        <w:ind w:left="1440" w:hanging="360"/>
      </w:pPr>
    </w:p>
    <w:p w14:paraId="2E1761E7">
      <w:pPr>
        <w:keepNext w:val="0"/>
        <w:keepLines w:val="0"/>
        <w:widowControl/>
        <w:numPr>
          <w:ilvl w:val="0"/>
          <w:numId w:val="24"/>
        </w:numPr>
        <w:suppressLineNumbers w:val="0"/>
        <w:spacing w:before="0" w:beforeAutospacing="1" w:after="0" w:afterAutospacing="1"/>
        <w:ind w:left="1440" w:hanging="360"/>
      </w:pPr>
    </w:p>
    <w:p w14:paraId="4BAD35C5">
      <w:pPr>
        <w:pStyle w:val="33"/>
        <w:keepNext w:val="0"/>
        <w:keepLines w:val="0"/>
        <w:widowControl/>
        <w:suppressLineNumbers w:val="0"/>
        <w:ind w:left="720"/>
      </w:pPr>
      <w:r>
        <w:t>8 : 16 = 0, dư 8</w:t>
      </w:r>
    </w:p>
    <w:p w14:paraId="2D890152">
      <w:pPr>
        <w:keepNext w:val="0"/>
        <w:keepLines w:val="0"/>
        <w:widowControl/>
        <w:numPr>
          <w:ilvl w:val="0"/>
          <w:numId w:val="24"/>
        </w:numPr>
        <w:suppressLineNumbers w:val="0"/>
        <w:spacing w:before="0" w:beforeAutospacing="1" w:after="0" w:afterAutospacing="1"/>
        <w:ind w:left="1440" w:hanging="360"/>
      </w:pPr>
    </w:p>
    <w:p w14:paraId="19C6E9C7">
      <w:pPr>
        <w:pStyle w:val="33"/>
        <w:keepNext w:val="0"/>
        <w:keepLines w:val="0"/>
        <w:widowControl/>
        <w:suppressLineNumbers w:val="0"/>
      </w:pPr>
      <w:r>
        <w:t xml:space="preserve">Đảo ngược: </w:t>
      </w:r>
      <w:r>
        <w:rPr>
          <w:rStyle w:val="34"/>
        </w:rPr>
        <w:t>800</w:t>
      </w:r>
    </w:p>
    <w:p w14:paraId="700C1B85">
      <w:pPr>
        <w:pStyle w:val="33"/>
        <w:keepNext w:val="0"/>
        <w:keepLines w:val="0"/>
        <w:widowControl/>
        <w:suppressLineNumbers w:val="0"/>
      </w:pPr>
      <w:r>
        <w:t>👉 Kết quả: 204810=800162048_{10} = 800_{16}204810​=80016​</w:t>
      </w:r>
    </w:p>
    <w:p w14:paraId="498A66E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2989B5C2">
      <w:pPr>
        <w:pStyle w:val="33"/>
        <w:keepNext w:val="0"/>
        <w:keepLines w:val="0"/>
        <w:widowControl/>
        <w:suppressLineNumbers w:val="0"/>
      </w:pPr>
      <w:r>
        <w:t>✅ Vậy, sau khi chuyển đổi ta có:</w:t>
      </w:r>
    </w:p>
    <w:p w14:paraId="0356CD01">
      <w:pPr>
        <w:keepNext w:val="0"/>
        <w:keepLines w:val="0"/>
        <w:widowControl/>
        <w:numPr>
          <w:ilvl w:val="0"/>
          <w:numId w:val="25"/>
        </w:numPr>
        <w:suppressLineNumbers w:val="0"/>
        <w:spacing w:before="0" w:beforeAutospacing="1" w:after="0" w:afterAutospacing="1"/>
        <w:ind w:left="1440" w:hanging="360"/>
      </w:pPr>
    </w:p>
    <w:p w14:paraId="608A36AA">
      <w:pPr>
        <w:pStyle w:val="33"/>
        <w:keepNext w:val="0"/>
        <w:keepLines w:val="0"/>
        <w:widowControl/>
        <w:suppressLineNumbers w:val="0"/>
        <w:ind w:left="720"/>
      </w:pPr>
      <w:r>
        <w:t>25510=FF16255_{10} = FF_{16}25510​=FF16​</w:t>
      </w:r>
    </w:p>
    <w:p w14:paraId="1B705EB9">
      <w:pPr>
        <w:keepNext w:val="0"/>
        <w:keepLines w:val="0"/>
        <w:widowControl/>
        <w:numPr>
          <w:ilvl w:val="0"/>
          <w:numId w:val="25"/>
        </w:numPr>
        <w:suppressLineNumbers w:val="0"/>
        <w:spacing w:before="0" w:beforeAutospacing="1" w:after="0" w:afterAutospacing="1"/>
        <w:ind w:left="1440" w:hanging="360"/>
      </w:pPr>
    </w:p>
    <w:p w14:paraId="5A49DFCA">
      <w:pPr>
        <w:keepNext w:val="0"/>
        <w:keepLines w:val="0"/>
        <w:widowControl/>
        <w:numPr>
          <w:ilvl w:val="0"/>
          <w:numId w:val="25"/>
        </w:numPr>
        <w:suppressLineNumbers w:val="0"/>
        <w:spacing w:before="0" w:beforeAutospacing="1" w:after="0" w:afterAutospacing="1"/>
        <w:ind w:left="1440" w:hanging="360"/>
      </w:pPr>
    </w:p>
    <w:p w14:paraId="089C8EF7">
      <w:pPr>
        <w:pStyle w:val="33"/>
        <w:keepNext w:val="0"/>
        <w:keepLines w:val="0"/>
        <w:widowControl/>
        <w:suppressLineNumbers w:val="0"/>
        <w:ind w:left="720"/>
      </w:pPr>
      <w:r>
        <w:t>10010=6416100_{10} = 64_{16}10010​=6416​</w:t>
      </w:r>
    </w:p>
    <w:p w14:paraId="378BB816">
      <w:pPr>
        <w:keepNext w:val="0"/>
        <w:keepLines w:val="0"/>
        <w:widowControl/>
        <w:numPr>
          <w:ilvl w:val="0"/>
          <w:numId w:val="25"/>
        </w:numPr>
        <w:suppressLineNumbers w:val="0"/>
        <w:spacing w:before="0" w:beforeAutospacing="1" w:after="0" w:afterAutospacing="1"/>
        <w:ind w:left="1440" w:hanging="360"/>
      </w:pPr>
    </w:p>
    <w:p w14:paraId="4552F169">
      <w:pPr>
        <w:keepNext w:val="0"/>
        <w:keepLines w:val="0"/>
        <w:widowControl/>
        <w:numPr>
          <w:ilvl w:val="0"/>
          <w:numId w:val="25"/>
        </w:numPr>
        <w:suppressLineNumbers w:val="0"/>
        <w:spacing w:before="0" w:beforeAutospacing="1" w:after="0" w:afterAutospacing="1"/>
        <w:ind w:left="1440" w:hanging="360"/>
      </w:pPr>
    </w:p>
    <w:p w14:paraId="4F78B3AA">
      <w:pPr>
        <w:pStyle w:val="33"/>
        <w:keepNext w:val="0"/>
        <w:keepLines w:val="0"/>
        <w:widowControl/>
        <w:suppressLineNumbers w:val="0"/>
        <w:ind w:left="720"/>
      </w:pPr>
      <w:r>
        <w:t>50010=1F416500_{10} = 1F4_{16}50010​=1F416​</w:t>
      </w:r>
    </w:p>
    <w:p w14:paraId="73A64A3E">
      <w:pPr>
        <w:keepNext w:val="0"/>
        <w:keepLines w:val="0"/>
        <w:widowControl/>
        <w:numPr>
          <w:ilvl w:val="0"/>
          <w:numId w:val="25"/>
        </w:numPr>
        <w:suppressLineNumbers w:val="0"/>
        <w:spacing w:before="0" w:beforeAutospacing="1" w:after="0" w:afterAutospacing="1"/>
        <w:ind w:left="1440" w:hanging="360"/>
      </w:pPr>
    </w:p>
    <w:p w14:paraId="5CEC8BAA">
      <w:pPr>
        <w:keepNext w:val="0"/>
        <w:keepLines w:val="0"/>
        <w:widowControl/>
        <w:numPr>
          <w:ilvl w:val="0"/>
          <w:numId w:val="25"/>
        </w:numPr>
        <w:suppressLineNumbers w:val="0"/>
        <w:spacing w:before="0" w:beforeAutospacing="1" w:after="0" w:afterAutospacing="1"/>
        <w:ind w:left="1440" w:hanging="360"/>
      </w:pPr>
    </w:p>
    <w:p w14:paraId="5B0D70B2">
      <w:pPr>
        <w:pStyle w:val="33"/>
        <w:keepNext w:val="0"/>
        <w:keepLines w:val="0"/>
        <w:widowControl/>
        <w:suppressLineNumbers w:val="0"/>
        <w:ind w:left="720"/>
      </w:pPr>
      <w:r>
        <w:t>102410=400161024_{10} = 400_{16}102410​=40016​</w:t>
      </w:r>
    </w:p>
    <w:p w14:paraId="15C46B80">
      <w:pPr>
        <w:keepNext w:val="0"/>
        <w:keepLines w:val="0"/>
        <w:widowControl/>
        <w:numPr>
          <w:ilvl w:val="0"/>
          <w:numId w:val="25"/>
        </w:numPr>
        <w:suppressLineNumbers w:val="0"/>
        <w:spacing w:before="0" w:beforeAutospacing="1" w:after="0" w:afterAutospacing="1"/>
        <w:ind w:left="1440" w:hanging="360"/>
      </w:pPr>
    </w:p>
    <w:p w14:paraId="48B9159A">
      <w:pPr>
        <w:keepNext w:val="0"/>
        <w:keepLines w:val="0"/>
        <w:widowControl/>
        <w:numPr>
          <w:ilvl w:val="0"/>
          <w:numId w:val="25"/>
        </w:numPr>
        <w:suppressLineNumbers w:val="0"/>
        <w:spacing w:before="0" w:beforeAutospacing="1" w:after="0" w:afterAutospacing="1"/>
        <w:ind w:left="1440" w:hanging="360"/>
      </w:pPr>
    </w:p>
    <w:p w14:paraId="3F494DD6">
      <w:pPr>
        <w:pStyle w:val="33"/>
        <w:keepNext w:val="0"/>
        <w:keepLines w:val="0"/>
        <w:widowControl/>
        <w:suppressLineNumbers w:val="0"/>
        <w:ind w:left="720"/>
      </w:pPr>
      <w:r>
        <w:t>204810=800162048_{10} = 800_{16}204810​=80016​</w:t>
      </w:r>
    </w:p>
    <w:p w14:paraId="51ACE4CC">
      <w:pPr>
        <w:keepNext w:val="0"/>
        <w:keepLines w:val="0"/>
        <w:widowControl/>
        <w:numPr>
          <w:ilvl w:val="0"/>
          <w:numId w:val="25"/>
        </w:numPr>
        <w:suppressLineNumbers w:val="0"/>
        <w:spacing w:before="0" w:beforeAutospacing="1" w:after="0" w:afterAutospacing="1"/>
        <w:ind w:left="1440" w:hanging="360"/>
      </w:pPr>
    </w:p>
    <w:p w14:paraId="3AA621D1">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21AE1"/>
    <w:multiLevelType w:val="multilevel"/>
    <w:tmpl w:val="8DF21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42CD96"/>
    <w:multiLevelType w:val="multilevel"/>
    <w:tmpl w:val="A242C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CE4723"/>
    <w:multiLevelType w:val="multilevel"/>
    <w:tmpl w:val="A6CE4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DEC26E"/>
    <w:multiLevelType w:val="multilevel"/>
    <w:tmpl w:val="AEDEC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13279B"/>
    <w:multiLevelType w:val="multilevel"/>
    <w:tmpl w:val="B2132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0E7C6B"/>
    <w:multiLevelType w:val="multilevel"/>
    <w:tmpl w:val="C00E7C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AA8019"/>
    <w:multiLevelType w:val="multilevel"/>
    <w:tmpl w:val="C1AA8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AC6D20F"/>
    <w:multiLevelType w:val="multilevel"/>
    <w:tmpl w:val="CAC6D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B8F4964"/>
    <w:multiLevelType w:val="multilevel"/>
    <w:tmpl w:val="CB8F4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0">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11">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12">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3">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5">
    <w:nsid w:val="0E5C9FC8"/>
    <w:multiLevelType w:val="multilevel"/>
    <w:tmpl w:val="0E5C9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751BE98"/>
    <w:multiLevelType w:val="multilevel"/>
    <w:tmpl w:val="1751B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119903C"/>
    <w:multiLevelType w:val="multilevel"/>
    <w:tmpl w:val="21199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38DB4AE"/>
    <w:multiLevelType w:val="multilevel"/>
    <w:tmpl w:val="238DB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8DCADD5"/>
    <w:multiLevelType w:val="multilevel"/>
    <w:tmpl w:val="28DCA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F45A1BF"/>
    <w:multiLevelType w:val="multilevel"/>
    <w:tmpl w:val="2F45A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F8C223C"/>
    <w:multiLevelType w:val="multilevel"/>
    <w:tmpl w:val="2F8C22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D6F7291"/>
    <w:multiLevelType w:val="multilevel"/>
    <w:tmpl w:val="5D6F72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641EDFA"/>
    <w:multiLevelType w:val="multilevel"/>
    <w:tmpl w:val="7641E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F186247"/>
    <w:multiLevelType w:val="multilevel"/>
    <w:tmpl w:val="7F1862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2"/>
  </w:num>
  <w:num w:numId="3">
    <w:abstractNumId w:val="11"/>
  </w:num>
  <w:num w:numId="4">
    <w:abstractNumId w:val="13"/>
  </w:num>
  <w:num w:numId="5">
    <w:abstractNumId w:val="10"/>
  </w:num>
  <w:num w:numId="6">
    <w:abstractNumId w:val="9"/>
  </w:num>
  <w:num w:numId="7">
    <w:abstractNumId w:val="4"/>
  </w:num>
  <w:num w:numId="8">
    <w:abstractNumId w:val="16"/>
  </w:num>
  <w:num w:numId="9">
    <w:abstractNumId w:val="0"/>
  </w:num>
  <w:num w:numId="10">
    <w:abstractNumId w:val="15"/>
  </w:num>
  <w:num w:numId="11">
    <w:abstractNumId w:val="19"/>
  </w:num>
  <w:num w:numId="12">
    <w:abstractNumId w:val="7"/>
  </w:num>
  <w:num w:numId="13">
    <w:abstractNumId w:val="5"/>
  </w:num>
  <w:num w:numId="14">
    <w:abstractNumId w:val="6"/>
  </w:num>
  <w:num w:numId="15">
    <w:abstractNumId w:val="18"/>
  </w:num>
  <w:num w:numId="16">
    <w:abstractNumId w:val="1"/>
  </w:num>
  <w:num w:numId="17">
    <w:abstractNumId w:val="20"/>
  </w:num>
  <w:num w:numId="18">
    <w:abstractNumId w:val="22"/>
  </w:num>
  <w:num w:numId="19">
    <w:abstractNumId w:val="24"/>
  </w:num>
  <w:num w:numId="20">
    <w:abstractNumId w:val="3"/>
  </w:num>
  <w:num w:numId="21">
    <w:abstractNumId w:val="23"/>
  </w:num>
  <w:num w:numId="22">
    <w:abstractNumId w:val="8"/>
  </w:num>
  <w:num w:numId="23">
    <w:abstractNumId w:val="2"/>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A54EEC"/>
    <w:rsid w:val="68256CF7"/>
    <w:rsid w:val="6D174E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WPS_1727174847</cp:lastModifiedBy>
  <dcterms:modified xsi:type="dcterms:W3CDTF">2025-09-24T04:37:31Z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3CD5D0069F5340A08169D8E4B94F99CA_13</vt:lpwstr>
  </property>
</Properties>
</file>