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557E8">
      <w:pPr>
        <w:pStyle w:val="2"/>
        <w:rPr>
          <w:rFonts w:hint="default"/>
          <w:lang w:val="en-US"/>
        </w:rPr>
      </w:pPr>
      <w:r>
        <w:rPr>
          <w:rFonts w:hint="default"/>
          <w:lang w:val="en-US"/>
        </w:rPr>
        <w:t>BTVN1</w:t>
      </w:r>
    </w:p>
    <w:p w14:paraId="7D09BE1C">
      <w:pPr>
        <w:pStyle w:val="2"/>
      </w:pPr>
      <w:r>
        <w:t>So sánh LAN, MAN và WAN</w:t>
      </w:r>
    </w:p>
    <w:p w14:paraId="160024FB">
      <w:pPr>
        <w:pStyle w:val="3"/>
      </w:pPr>
      <w:r>
        <w:t>1. Định nghĩa và đặc điểm chính</w:t>
      </w:r>
    </w:p>
    <w:p w14:paraId="603C3AB2">
      <w:r>
        <w:t>LAN (Local Area Network):</w:t>
      </w:r>
    </w:p>
    <w:p w14:paraId="42F8C2C6">
      <w:pPr>
        <w:pStyle w:val="26"/>
      </w:pPr>
      <w:r>
        <w:t>• Phạm vi: Khu vực nhỏ (một phòng, một tòa nhà hoặc một cơ sở).</w:t>
      </w:r>
    </w:p>
    <w:p w14:paraId="55B83086">
      <w:pPr>
        <w:pStyle w:val="26"/>
      </w:pPr>
      <w:r>
        <w:t>• Tốc độ: Thường cao (100 Mbps — 10 Gbps hoặc hơn đối với Ethernet hiện đại).</w:t>
      </w:r>
    </w:p>
    <w:p w14:paraId="223BD514">
      <w:pPr>
        <w:pStyle w:val="26"/>
      </w:pPr>
      <w:r>
        <w:t>• Chi phí: Thấp đến trung bình (thiết bị chuyển mạch, router, cáp, AP).</w:t>
      </w:r>
    </w:p>
    <w:p w14:paraId="3094DD65">
      <w:pPr>
        <w:pStyle w:val="26"/>
      </w:pPr>
      <w:r>
        <w:t>• Quản lý: Thường do tổ chức/cá nhân quản lý (private).</w:t>
      </w:r>
    </w:p>
    <w:p w14:paraId="2D70335B">
      <w:pPr>
        <w:pStyle w:val="26"/>
      </w:pPr>
      <w:r>
        <w:t>• Công nghệ phổ biến: Ethernet, Wi‑Fi.</w:t>
      </w:r>
    </w:p>
    <w:p w14:paraId="67D36D42">
      <w:r>
        <w:t>MAN (Metropolitan Area Network):</w:t>
      </w:r>
    </w:p>
    <w:p w14:paraId="3FC1C453">
      <w:pPr>
        <w:pStyle w:val="26"/>
      </w:pPr>
      <w:r>
        <w:t>• Phạm vi: Kết nối nhiều LAN trong một khu vực đô thị hoặc một campus lớn (vài km đến vài chục km).</w:t>
      </w:r>
    </w:p>
    <w:p w14:paraId="490C1522">
      <w:pPr>
        <w:pStyle w:val="26"/>
      </w:pPr>
      <w:r>
        <w:t>• Tốc độ: Trung bình đến cao (từ vài trăm Mbps đến nhiều Gbps tùy hạ tầng).</w:t>
      </w:r>
    </w:p>
    <w:p w14:paraId="5BEA1DC0">
      <w:pPr>
        <w:pStyle w:val="26"/>
      </w:pPr>
      <w:r>
        <w:t>• Chi phí: Trung bình đến cao (cần hạ tầng chuyên dụng như cáp quang, bộ định tuyến lõi).</w:t>
      </w:r>
    </w:p>
    <w:p w14:paraId="50172888">
      <w:pPr>
        <w:pStyle w:val="26"/>
      </w:pPr>
      <w:r>
        <w:t>• Quản lý: Thường do một tổ chức lớn hoặc nhà cung cấp dịch vụ quản lý.</w:t>
      </w:r>
    </w:p>
    <w:p w14:paraId="697E6F52">
      <w:pPr>
        <w:pStyle w:val="26"/>
      </w:pPr>
      <w:r>
        <w:t>• Công nghệ phổ biến: Cáp quang, Metro Ethernet, MPLS.</w:t>
      </w:r>
    </w:p>
    <w:p w14:paraId="727C4F1F">
      <w:r>
        <w:t>WAN (Wide Area Network):</w:t>
      </w:r>
    </w:p>
    <w:p w14:paraId="75AB8D88">
      <w:pPr>
        <w:pStyle w:val="26"/>
      </w:pPr>
      <w:r>
        <w:t>• Phạm vi: Khu vực rộng lớn, kết nối giữa thành phố, quốc gia, lục địa (vài chục km đến toàn cầu).</w:t>
      </w:r>
    </w:p>
    <w:p w14:paraId="363C4529">
      <w:pPr>
        <w:pStyle w:val="26"/>
      </w:pPr>
      <w:r>
        <w:t>• Tốc độ: Thay đổi lớn — có thể thấp (kbps trong các link thuê cũ) đến rất cao (tích Gbps cho backbone).</w:t>
      </w:r>
    </w:p>
    <w:p w14:paraId="24CB1D36">
      <w:pPr>
        <w:pStyle w:val="26"/>
      </w:pPr>
      <w:r>
        <w:t>• Chi phí: Cao (thuê đường truyền, cổng kết nối, thiết bị định tuyến cao cấp).</w:t>
      </w:r>
    </w:p>
    <w:p w14:paraId="5E6E18D9">
      <w:pPr>
        <w:pStyle w:val="26"/>
      </w:pPr>
      <w:r>
        <w:t>• Quản lý: Do các nhà cung cấp viễn thông hoặc tổ chức lớn quản lý.</w:t>
      </w:r>
    </w:p>
    <w:p w14:paraId="5217A5D2">
      <w:pPr>
        <w:pStyle w:val="26"/>
      </w:pPr>
      <w:r>
        <w:t>• Công nghệ phổ biến: Leased lines, MPLS, SD-WAN, Internet, cáp quang xuyên lục địa.</w:t>
      </w:r>
    </w:p>
    <w:p w14:paraId="135080E6">
      <w:pPr>
        <w:pStyle w:val="3"/>
      </w:pPr>
      <w:r>
        <w:t>2. Ví dụ thực tế</w:t>
      </w:r>
    </w:p>
    <w:p w14:paraId="52E1C2AE">
      <w:pPr>
        <w:rPr>
          <w:rFonts w:hint="default"/>
          <w:color w:val="0000FF"/>
          <w:lang w:val="en-US"/>
        </w:rPr>
      </w:pPr>
      <w:r>
        <w:t>• LAN: Mạng nội bộ trong trường học, văn phòng công ty, Wi‑Fi tại nhà, mạng in chia sẻ trong một phòng lab.</w:t>
      </w:r>
    </w:p>
    <w:p w14:paraId="26DBEFD8">
      <w:r>
        <w:t>• MAN: Mạng kết nối văn phòng của một trường đại học rải rác trong một thành phố; hệ thống mạng đô thị do chính quyền thành phố cung cấp; liên kết các chi nhánh trong một thành phố.</w:t>
      </w:r>
    </w:p>
    <w:p w14:paraId="7F4CC5C7">
      <w:r>
        <w:t>• WAN: Mạng kết nối chi nhánh của một tập đoàn trên toàn quốc; Internet; kết nối giữa các trung tâm dữ liệu ở các châu lục.</w:t>
      </w:r>
    </w:p>
    <w:p w14:paraId="51AA019A">
      <w:pPr>
        <w:pStyle w:val="3"/>
      </w:pPr>
      <w:r>
        <w:t>3. So sánh: phạm vi, tốc độ và chi phí</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1DA39045">
        <w:tblPrEx>
          <w:tblCellMar>
            <w:top w:w="0" w:type="dxa"/>
            <w:left w:w="108" w:type="dxa"/>
            <w:bottom w:w="0" w:type="dxa"/>
            <w:right w:w="108" w:type="dxa"/>
          </w:tblCellMar>
        </w:tblPrEx>
        <w:tc>
          <w:tcPr>
            <w:tcW w:w="2160" w:type="dxa"/>
          </w:tcPr>
          <w:p w14:paraId="576CEC92">
            <w:r>
              <w:t>Tiêu chí</w:t>
            </w:r>
          </w:p>
        </w:tc>
        <w:tc>
          <w:tcPr>
            <w:tcW w:w="2160" w:type="dxa"/>
          </w:tcPr>
          <w:p w14:paraId="0AE636F3">
            <w:r>
              <w:t>LAN</w:t>
            </w:r>
          </w:p>
        </w:tc>
        <w:tc>
          <w:tcPr>
            <w:tcW w:w="2160" w:type="dxa"/>
          </w:tcPr>
          <w:p w14:paraId="1FB48184">
            <w:r>
              <w:t>MAN</w:t>
            </w:r>
          </w:p>
        </w:tc>
        <w:tc>
          <w:tcPr>
            <w:tcW w:w="2160" w:type="dxa"/>
          </w:tcPr>
          <w:p w14:paraId="62253FED">
            <w:r>
              <w:t>WAN</w:t>
            </w:r>
          </w:p>
        </w:tc>
      </w:tr>
      <w:tr w14:paraId="1C8F536F">
        <w:tblPrEx>
          <w:tblCellMar>
            <w:top w:w="0" w:type="dxa"/>
            <w:left w:w="108" w:type="dxa"/>
            <w:bottom w:w="0" w:type="dxa"/>
            <w:right w:w="108" w:type="dxa"/>
          </w:tblCellMar>
        </w:tblPrEx>
        <w:tc>
          <w:tcPr>
            <w:tcW w:w="2160" w:type="dxa"/>
          </w:tcPr>
          <w:p w14:paraId="66375502">
            <w:r>
              <w:t>Phạm vi</w:t>
            </w:r>
          </w:p>
        </w:tc>
        <w:tc>
          <w:tcPr>
            <w:tcW w:w="2160" w:type="dxa"/>
          </w:tcPr>
          <w:p w14:paraId="3B74ED92">
            <w:r>
              <w:t>Cục bộ: vài mét đến vài km</w:t>
            </w:r>
          </w:p>
        </w:tc>
        <w:tc>
          <w:tcPr>
            <w:tcW w:w="2160" w:type="dxa"/>
          </w:tcPr>
          <w:p w14:paraId="00660778">
            <w:r>
              <w:t>Thành phố / Campus: vài km đến vài chục km</w:t>
            </w:r>
          </w:p>
        </w:tc>
        <w:tc>
          <w:tcPr>
            <w:tcW w:w="2160" w:type="dxa"/>
          </w:tcPr>
          <w:p w14:paraId="14674360">
            <w:r>
              <w:t>Quốc gia / liên lục địa: hàng chục km đến toàn cầu</w:t>
            </w:r>
          </w:p>
        </w:tc>
      </w:tr>
      <w:tr w14:paraId="56316C4B">
        <w:tblPrEx>
          <w:tblCellMar>
            <w:top w:w="0" w:type="dxa"/>
            <w:left w:w="108" w:type="dxa"/>
            <w:bottom w:w="0" w:type="dxa"/>
            <w:right w:w="108" w:type="dxa"/>
          </w:tblCellMar>
        </w:tblPrEx>
        <w:tc>
          <w:tcPr>
            <w:tcW w:w="2160" w:type="dxa"/>
          </w:tcPr>
          <w:p w14:paraId="6E717835">
            <w:r>
              <w:t>Tốc độ</w:t>
            </w:r>
          </w:p>
        </w:tc>
        <w:tc>
          <w:tcPr>
            <w:tcW w:w="2160" w:type="dxa"/>
          </w:tcPr>
          <w:p w14:paraId="22CBC008">
            <w:r>
              <w:t>Cao (100 Mbps – 10+ Gbps)</w:t>
            </w:r>
          </w:p>
        </w:tc>
        <w:tc>
          <w:tcPr>
            <w:tcW w:w="2160" w:type="dxa"/>
          </w:tcPr>
          <w:p w14:paraId="023E9EC1">
            <w:r>
              <w:t>Trung bình–Cao (100 Mbps – vài Gbps)</w:t>
            </w:r>
          </w:p>
        </w:tc>
        <w:tc>
          <w:tcPr>
            <w:tcW w:w="2160" w:type="dxa"/>
          </w:tcPr>
          <w:p w14:paraId="64333547">
            <w:r>
              <w:t>Biến thiên (kbps – Gbps), backbone thường rất cao</w:t>
            </w:r>
          </w:p>
        </w:tc>
      </w:tr>
      <w:tr w14:paraId="1BE73493">
        <w:tblPrEx>
          <w:tblCellMar>
            <w:top w:w="0" w:type="dxa"/>
            <w:left w:w="108" w:type="dxa"/>
            <w:bottom w:w="0" w:type="dxa"/>
            <w:right w:w="108" w:type="dxa"/>
          </w:tblCellMar>
        </w:tblPrEx>
        <w:tc>
          <w:tcPr>
            <w:tcW w:w="2160" w:type="dxa"/>
          </w:tcPr>
          <w:p w14:paraId="2E25371A">
            <w:r>
              <w:t>Chi phí</w:t>
            </w:r>
          </w:p>
        </w:tc>
        <w:tc>
          <w:tcPr>
            <w:tcW w:w="2160" w:type="dxa"/>
          </w:tcPr>
          <w:p w14:paraId="1E97FB29">
            <w:r>
              <w:t>Thấp–Trung bình (thiết bị LAN)</w:t>
            </w:r>
          </w:p>
        </w:tc>
        <w:tc>
          <w:tcPr>
            <w:tcW w:w="2160" w:type="dxa"/>
          </w:tcPr>
          <w:p w14:paraId="71062407">
            <w:r>
              <w:t>Trung bình–Cao (hạ tầng đô thị, cáp quang)</w:t>
            </w:r>
          </w:p>
        </w:tc>
        <w:tc>
          <w:tcPr>
            <w:tcW w:w="2160" w:type="dxa"/>
          </w:tcPr>
          <w:p w14:paraId="171A62F9">
            <w:r>
              <w:t>Cao (đường thuê, thiết bị core, phí vận hành)</w:t>
            </w:r>
          </w:p>
        </w:tc>
      </w:tr>
    </w:tbl>
    <w:p w14:paraId="38C35959">
      <w:pPr>
        <w:pStyle w:val="3"/>
      </w:pPr>
      <w:r>
        <w:t>4. Điểm tương đồng và khác biệt chính</w:t>
      </w:r>
    </w:p>
    <w:p w14:paraId="55040888">
      <w:r>
        <w:t>Tương đồng:</w:t>
      </w:r>
    </w:p>
    <w:p w14:paraId="0BB03C24">
      <w:pPr>
        <w:pStyle w:val="26"/>
      </w:pPr>
      <w:r>
        <w:t>• Cả ba đều là loại mạng máy tính giúp truyền dữ liệu giữa các thiết bị.</w:t>
      </w:r>
    </w:p>
    <w:p w14:paraId="46A2F598">
      <w:pPr>
        <w:pStyle w:val="26"/>
      </w:pPr>
      <w:r>
        <w:t>• Có thể sử dụng chung các giao thức giống nhau (ví dụ TCP/IP).</w:t>
      </w:r>
    </w:p>
    <w:p w14:paraId="5D2EBDE0">
      <w:pPr>
        <w:pStyle w:val="26"/>
      </w:pPr>
      <w:r>
        <w:t>• Có thể kết hợp với nhau: nhiều LAN nối thành MAN, nhiều MAN/WAN nối thành mạng rộng hơn.</w:t>
      </w:r>
    </w:p>
    <w:p w14:paraId="2F86143A">
      <w:r>
        <w:t>Khác biệt:</w:t>
      </w:r>
    </w:p>
    <w:p w14:paraId="516684AA">
      <w:pPr>
        <w:pStyle w:val="26"/>
      </w:pPr>
      <w:r>
        <w:t>• Phạm vi địa lý khác nhau rõ rệt (LAN &lt; MAN &lt; WAN).</w:t>
      </w:r>
    </w:p>
    <w:p w14:paraId="5E203C4A">
      <w:pPr>
        <w:pStyle w:val="26"/>
      </w:pPr>
      <w:r>
        <w:t>• Tốc độ và độ trễ: LAN thường nhanh nhất và có độ trễ thấp nhất; WAN có độ trễ cao hơn do khoảng cách và nhiều điểm trung chuyển.</w:t>
      </w:r>
    </w:p>
    <w:p w14:paraId="301B8BDC">
      <w:pPr>
        <w:pStyle w:val="26"/>
      </w:pPr>
      <w:r>
        <w:t>• Chi phí và quản lý: WAN đòi hỏi chi phí thuê kênh và thiết bị cao hơn, quản lý phức tạp hơn.</w:t>
      </w:r>
    </w:p>
    <w:p w14:paraId="0B4C3D3A">
      <w:pPr>
        <w:pStyle w:val="3"/>
      </w:pPr>
      <w:r>
        <w:t>5. Sơ đồ minh họa (phạm vi tương quan)</w:t>
      </w:r>
    </w:p>
    <w:p w14:paraId="700EDB7E">
      <w:r>
        <w:t>Minh hoạ bằng ký tự (tương quan phạm vi):</w:t>
      </w:r>
    </w:p>
    <w:p w14:paraId="0EEAF777">
      <w:r>
        <w:br w:type="textWrapping"/>
      </w:r>
      <w:r>
        <w:t>[LAN]  small area (office/home)</w:t>
      </w:r>
      <w:r>
        <w:br w:type="textWrapping"/>
      </w:r>
      <w:r>
        <w:t xml:space="preserve">   \</w:t>
      </w:r>
      <w:r>
        <w:br w:type="textWrapping"/>
      </w:r>
      <w:r>
        <w:t xml:space="preserve">    [MAN]  city / campus (connects multiple LANs)</w:t>
      </w:r>
      <w:r>
        <w:br w:type="textWrapping"/>
      </w:r>
      <w:r>
        <w:t xml:space="preserve">       \</w:t>
      </w:r>
      <w:r>
        <w:br w:type="textWrapping"/>
      </w:r>
      <w:r>
        <w:t xml:space="preserve">        [WAN]  national / global (connects MANs and LANs across long distances)</w:t>
      </w:r>
      <w:r>
        <w:br w:type="textWrapping"/>
      </w:r>
    </w:p>
    <w:p w14:paraId="16F1128D">
      <w:r>
        <w:t>Bạn cũng có thể tham khảo các sơ đồ trực quan có sẵn trên web; ví dụ sơ đồ minh họa loại mạng: Cisco, Wikipedia, GeeksforGeeks (đã trích nguồn ở phần Tài liệu tham khảo).</w:t>
      </w:r>
    </w:p>
    <w:p w14:paraId="545AF589">
      <w:pPr>
        <w:pStyle w:val="3"/>
      </w:pPr>
      <w:r>
        <w:t>6. Tài liệu tham khảo chính (nguồn trực tuyến đã tham khảo)</w:t>
      </w:r>
    </w:p>
    <w:p w14:paraId="47F804A2">
      <w:r>
        <w:t>1. Cisco — What is a LAN? (Cisco Learning). (turn0search8)</w:t>
      </w:r>
    </w:p>
    <w:p w14:paraId="2ACC1AD0">
      <w:r>
        <w:t>2. Wikipedia — Local area network, Wide area network. (turn0search5, turn0search1)</w:t>
      </w:r>
    </w:p>
    <w:p w14:paraId="3E39BCDA">
      <w:r>
        <w:t>3. Britannica — Local Area Network. (turn0search2)</w:t>
      </w:r>
    </w:p>
    <w:p w14:paraId="3CCA9301">
      <w:r>
        <w:t>4. TechTarget — Metropolitan Area Network (MAN). (turn0search7)</w:t>
      </w:r>
    </w:p>
    <w:p w14:paraId="6A1F96C9">
      <w:r>
        <w:t>5. GeeksforGeeks — Difference between LAN, MAN and WAN. (turn0search12)</w:t>
      </w:r>
    </w:p>
    <w:p w14:paraId="0854D15B">
      <w:r>
        <w:t>6. Cloudflare Learning Center — What is MAN? (turn0search15)</w:t>
      </w:r>
    </w:p>
    <w:p w14:paraId="574AA151">
      <w:pPr>
        <w:rPr>
          <w:rFonts w:hint="default"/>
          <w:lang w:val="en-US"/>
        </w:rPr>
      </w:pPr>
      <w:r>
        <w:rPr>
          <w:rFonts w:hint="default"/>
          <w:lang w:val="en-US"/>
        </w:rPr>
        <w:t>BTVN2</w:t>
      </w:r>
    </w:p>
    <w:p w14:paraId="7F2AC8B6">
      <w:pPr>
        <w:pStyle w:val="2"/>
      </w:pPr>
      <w:r>
        <w:t>Thiết bị kết nối mạng và chức năng</w:t>
      </w:r>
    </w:p>
    <w:p w14:paraId="23A9DD9A">
      <w:pPr>
        <w:pStyle w:val="3"/>
      </w:pPr>
      <w:r>
        <w:t>1. Chức năng của các thiết bị mạng</w:t>
      </w:r>
    </w:p>
    <w:p w14:paraId="3073A896">
      <w:r>
        <w:t>Router:</w:t>
      </w:r>
    </w:p>
    <w:p w14:paraId="3B613D6C">
      <w:pPr>
        <w:pStyle w:val="26"/>
      </w:pPr>
      <w:r>
        <w:t>• Định tuyến dữ liệu giữa các mạng khác nhau (LAN, WAN, Internet).</w:t>
      </w:r>
    </w:p>
    <w:p w14:paraId="498995AF">
      <w:pPr>
        <w:pStyle w:val="26"/>
      </w:pPr>
      <w:r>
        <w:t>• Phân phát địa chỉ IP cho các thiết bị trong mạng (DHCP).</w:t>
      </w:r>
    </w:p>
    <w:p w14:paraId="68E3703C">
      <w:pPr>
        <w:pStyle w:val="26"/>
      </w:pPr>
      <w:r>
        <w:t>• Quản lý băng thông, bảo mật mạng (Firewall, NAT).</w:t>
      </w:r>
    </w:p>
    <w:p w14:paraId="1222D6DD">
      <w:r>
        <w:t>Switch:</w:t>
      </w:r>
    </w:p>
    <w:p w14:paraId="117BB032">
      <w:pPr>
        <w:pStyle w:val="26"/>
      </w:pPr>
      <w:r>
        <w:t>• Kết nối nhiều thiết bị trong cùng một mạng LAN.</w:t>
      </w:r>
    </w:p>
    <w:p w14:paraId="5CA605B9">
      <w:pPr>
        <w:pStyle w:val="26"/>
      </w:pPr>
      <w:r>
        <w:t>• Chuyển tiếp dữ liệu dựa trên địa chỉ MAC, giúp truyền dữ liệu chính xác đến thiết bị đích.</w:t>
      </w:r>
    </w:p>
    <w:p w14:paraId="2BA56DF0">
      <w:pPr>
        <w:pStyle w:val="26"/>
      </w:pPr>
      <w:r>
        <w:t>• Tăng hiệu quả và giảm xung đột trong mạng so với hub.</w:t>
      </w:r>
    </w:p>
    <w:p w14:paraId="40F16677">
      <w:r>
        <w:t>Modem:</w:t>
      </w:r>
    </w:p>
    <w:p w14:paraId="5A27C2AB">
      <w:pPr>
        <w:pStyle w:val="26"/>
      </w:pPr>
      <w:r>
        <w:t>• Chuyển đổi tín hiệu số từ máy tính thành tín hiệu analog (và ngược lại) để truyền qua đường dây điện thoại, cáp quang hoặc DSL.</w:t>
      </w:r>
    </w:p>
    <w:p w14:paraId="5795A667">
      <w:pPr>
        <w:pStyle w:val="26"/>
      </w:pPr>
      <w:r>
        <w:t>• Cung cấp kết nối mạng Internet từ nhà cung cấp dịch vụ (ISP) đến thiết bị Router hoặc trực tiếp đến máy tính.</w:t>
      </w:r>
    </w:p>
    <w:p w14:paraId="5F26A386">
      <w:r>
        <w:t>Wi-Fi (Wireless Access Point / Wi-Fi Router):</w:t>
      </w:r>
    </w:p>
    <w:p w14:paraId="08CEDA00">
      <w:pPr>
        <w:pStyle w:val="26"/>
      </w:pPr>
      <w:r>
        <w:t>• Cho phép kết nối mạng không dây cho các thiết bị như laptop, smartphone, máy in.</w:t>
      </w:r>
    </w:p>
    <w:p w14:paraId="0605C5C4">
      <w:pPr>
        <w:pStyle w:val="26"/>
      </w:pPr>
      <w:r>
        <w:t>• Giảm phụ thuộc vào dây cáp, thuận tiện cho di động.</w:t>
      </w:r>
    </w:p>
    <w:p w14:paraId="24280DBF">
      <w:pPr>
        <w:pStyle w:val="26"/>
      </w:pPr>
      <w:r>
        <w:t>• Có thể tích hợp trong Router hiện đại (Router Wi-Fi).</w:t>
      </w:r>
    </w:p>
    <w:p w14:paraId="0EFA730D">
      <w:pPr>
        <w:pStyle w:val="3"/>
      </w:pPr>
      <w:r>
        <w:t>2. Sự khác biệt giữa Router và Switch</w:t>
      </w:r>
    </w:p>
    <w:p w14:paraId="2C67849A">
      <w:r>
        <w:t>• Router: Kết nối các mạng khác nhau, quản lý IP, có khả năng bảo mật và chia sẻ kết nối Internet.</w:t>
      </w:r>
    </w:p>
    <w:p w14:paraId="3F7DFB68">
      <w:r>
        <w:t>• Switch: Kết nối các thiết bị trong cùng một mạng nội bộ, hoạt động ở tầng liên kết dữ liệu (Layer 2) và đôi khi ở tầng mạng (Layer 3).</w:t>
      </w:r>
    </w:p>
    <w:p w14:paraId="6B45D256">
      <w:r>
        <w:t>=&gt; Router hoạt động ở cấp độ liên mạng, Switch hoạt động ở cấp độ nội bộ.</w:t>
      </w:r>
    </w:p>
    <w:p w14:paraId="6DB3E06D">
      <w:pPr>
        <w:pStyle w:val="3"/>
      </w:pPr>
      <w:r>
        <w:t>3. Ví dụ thực tế</w:t>
      </w:r>
    </w:p>
    <w:p w14:paraId="4F245BD2">
      <w:r>
        <w:t>• Modem trong mạng gia đình: Một hộ gia đình sử dụng modem cáp quang để kết nối Internet từ nhà cung cấp (VNPT, Viettel). Modem nhận tín hiệu từ ISP và truyền cho router.</w:t>
      </w:r>
    </w:p>
    <w:p w14:paraId="7B0D2243">
      <w:r>
        <w:t>• Router trong môi trường văn phòng: Router phân phát địa chỉ IP cho hàng trăm máy tính trong một công ty, định tuyến dữ liệu ra Internet và giữa các VLAN.</w:t>
      </w:r>
    </w:p>
    <w:p w14:paraId="45DC8437">
      <w:pPr>
        <w:pStyle w:val="3"/>
      </w:pPr>
      <w:r>
        <w:t>4. Wi-Fi: Tính năng và cách kết nối</w:t>
      </w:r>
    </w:p>
    <w:p w14:paraId="015823DD">
      <w:r>
        <w:t>• Hỗ trợ nhiều thiết bị kết nối đồng thời mà không cần dây.</w:t>
      </w:r>
    </w:p>
    <w:p w14:paraId="5ABA69E9">
      <w:r>
        <w:t>• Hỗ trợ roaming: di chuyển trong phạm vi phủ sóng vẫn duy trì kết nối.</w:t>
      </w:r>
    </w:p>
    <w:p w14:paraId="69C1BFE1">
      <w:r>
        <w:t>• Chuẩn Wi-Fi (802.11a/b/g/n/ac/ax) quyết định tốc độ và phạm vi.</w:t>
      </w:r>
    </w:p>
    <w:p w14:paraId="15E2269D">
      <w:r>
        <w:t>• Bảo mật bằng WPA2/WPA3.</w:t>
      </w:r>
    </w:p>
    <w:p w14:paraId="0BC38746">
      <w:r>
        <w:t>• Kết nối: Các thiết bị như điện thoại, laptop sẽ kết nối qua sóng vô tuyến đến Access Point (hoặc router Wi-Fi), sau đó truy cập mạng LAN và Internet.</w:t>
      </w:r>
    </w:p>
    <w:p w14:paraId="5B5C8625">
      <w:pPr>
        <w:pStyle w:val="3"/>
      </w:pPr>
      <w:r>
        <w:t>5. Sơ đồ minh họa mô hình kết nối</w:t>
      </w:r>
    </w:p>
    <w:p w14:paraId="70BBC27B">
      <w:r>
        <w:t>Sơ đồ chữ:</w:t>
      </w:r>
    </w:p>
    <w:p w14:paraId="66CA61C1">
      <w:r>
        <w:br w:type="textWrapping"/>
      </w:r>
      <w:r>
        <w:t>[Internet]</w:t>
      </w:r>
      <w:r>
        <w:br w:type="textWrapping"/>
      </w:r>
      <w:r>
        <w:t xml:space="preserve">    |</w:t>
      </w:r>
      <w:r>
        <w:br w:type="textWrapping"/>
      </w:r>
      <w:r>
        <w:t xml:space="preserve"> [Modem] --- Chuyển đổi tín hiệu ISP</w:t>
      </w:r>
      <w:r>
        <w:br w:type="textWrapping"/>
      </w:r>
      <w:r>
        <w:t xml:space="preserve">    |</w:t>
      </w:r>
      <w:r>
        <w:br w:type="textWrapping"/>
      </w:r>
      <w:r>
        <w:t xml:space="preserve"> [Router] --- Định tuyến, phân phát IP</w:t>
      </w:r>
      <w:r>
        <w:br w:type="textWrapping"/>
      </w:r>
      <w:r>
        <w:t xml:space="preserve">    |</w:t>
      </w:r>
      <w:r>
        <w:br w:type="textWrapping"/>
      </w:r>
      <w:r>
        <w:t xml:space="preserve"> [Switch] --- Kết nối nhiều PC, Server trong LAN</w:t>
      </w:r>
      <w:r>
        <w:br w:type="textWrapping"/>
      </w:r>
      <w:r>
        <w:t xml:space="preserve">    |</w:t>
      </w:r>
      <w:r>
        <w:br w:type="textWrapping"/>
      </w:r>
      <w:r>
        <w:t xml:space="preserve"> [Wi-Fi Access Point] --- Kết nối không dây các thiết bị (Laptop, Smartphone)</w:t>
      </w:r>
      <w:r>
        <w:br w:type="textWrapping"/>
      </w:r>
    </w:p>
    <w:p w14:paraId="3222C590">
      <w:r>
        <w:t>Bạn có thể tìm hình minh họa từ các nguồn như Cisco, NetworkLessons, hoặc GeeksforGeeks để thấy rõ sơ đồ trực quan hơn.</w:t>
      </w:r>
    </w:p>
    <w:p w14:paraId="08105664">
      <w:pPr>
        <w:pStyle w:val="3"/>
      </w:pPr>
      <w:r>
        <w:t>6. Tài liệu tham khảo chính</w:t>
      </w:r>
    </w:p>
    <w:p w14:paraId="2A5907F7">
      <w:r>
        <w:t>1. Cisco Networking Basics — Router, Switch, Modem, Wi-Fi. (turn0search3)</w:t>
      </w:r>
    </w:p>
    <w:p w14:paraId="179271E1">
      <w:r>
        <w:t>2. GeeksforGeeks — Difference between Router and Switch. (turn0search7)</w:t>
      </w:r>
    </w:p>
    <w:p w14:paraId="2CDF49B2">
      <w:r>
        <w:t>3. Wikipedia — Modem, Router, Wi-Fi. (turn0search5, turn0search6, turn0search8)</w:t>
      </w:r>
    </w:p>
    <w:p w14:paraId="6B420023">
      <w:r>
        <w:t>4. TechTarget — What is Wi-Fi? (turn0search9)</w:t>
      </w:r>
    </w:p>
    <w:p w14:paraId="1E92A9D4">
      <w:pPr>
        <w:rPr>
          <w:rFonts w:hint="default"/>
          <w:lang w:val="en-US"/>
        </w:rPr>
      </w:pPr>
      <w:r>
        <w:rPr>
          <w:rFonts w:hint="default"/>
          <w:lang w:val="en-US"/>
        </w:rPr>
        <w:t>BTVN3</w:t>
      </w:r>
    </w:p>
    <w:p w14:paraId="75258741">
      <w:pPr>
        <w:pStyle w:val="2"/>
      </w:pPr>
      <w:r>
        <w:t>So sánh các giao thức Internet phổ biến</w:t>
      </w:r>
    </w:p>
    <w:tbl>
      <w:tblPr>
        <w:tblStyle w:val="12"/>
        <w:tblW w:w="0" w:type="auto"/>
        <w:tblInd w:w="0" w:type="dxa"/>
        <w:tblLayout w:type="autofit"/>
        <w:tblCellMar>
          <w:top w:w="0" w:type="dxa"/>
          <w:left w:w="108" w:type="dxa"/>
          <w:bottom w:w="0" w:type="dxa"/>
          <w:right w:w="108" w:type="dxa"/>
        </w:tblCellMar>
      </w:tblPr>
      <w:tblGrid>
        <w:gridCol w:w="1590"/>
        <w:gridCol w:w="1440"/>
        <w:gridCol w:w="1440"/>
        <w:gridCol w:w="1440"/>
        <w:gridCol w:w="1440"/>
        <w:gridCol w:w="1440"/>
      </w:tblGrid>
      <w:tr w14:paraId="62D181C6">
        <w:tblPrEx>
          <w:tblCellMar>
            <w:top w:w="0" w:type="dxa"/>
            <w:left w:w="108" w:type="dxa"/>
            <w:bottom w:w="0" w:type="dxa"/>
            <w:right w:w="108" w:type="dxa"/>
          </w:tblCellMar>
        </w:tblPrEx>
        <w:tc>
          <w:tcPr>
            <w:tcW w:w="1440" w:type="dxa"/>
          </w:tcPr>
          <w:p w14:paraId="74355341">
            <w:r>
              <w:t>Giao thức</w:t>
            </w:r>
          </w:p>
        </w:tc>
        <w:tc>
          <w:tcPr>
            <w:tcW w:w="1440" w:type="dxa"/>
          </w:tcPr>
          <w:p w14:paraId="42F12612">
            <w:r>
              <w:t>Khái niệm</w:t>
            </w:r>
          </w:p>
        </w:tc>
        <w:tc>
          <w:tcPr>
            <w:tcW w:w="1440" w:type="dxa"/>
          </w:tcPr>
          <w:p w14:paraId="43EDFA29">
            <w:r>
              <w:t>Quy trình hoạt động</w:t>
            </w:r>
          </w:p>
        </w:tc>
        <w:tc>
          <w:tcPr>
            <w:tcW w:w="1440" w:type="dxa"/>
          </w:tcPr>
          <w:p w14:paraId="29992F80">
            <w:r>
              <w:t>Mục đích sử dụng</w:t>
            </w:r>
          </w:p>
        </w:tc>
        <w:tc>
          <w:tcPr>
            <w:tcW w:w="1440" w:type="dxa"/>
          </w:tcPr>
          <w:p w14:paraId="347C5FE5">
            <w:r>
              <w:t>Ưu điểm &amp; Nhược điểm</w:t>
            </w:r>
          </w:p>
        </w:tc>
        <w:tc>
          <w:tcPr>
            <w:tcW w:w="1440" w:type="dxa"/>
          </w:tcPr>
          <w:p w14:paraId="0BC47F7A">
            <w:r>
              <w:t>Hình minh họa (mô tả)</w:t>
            </w:r>
          </w:p>
        </w:tc>
      </w:tr>
      <w:tr w14:paraId="3D1A8B53">
        <w:tblPrEx>
          <w:tblCellMar>
            <w:top w:w="0" w:type="dxa"/>
            <w:left w:w="108" w:type="dxa"/>
            <w:bottom w:w="0" w:type="dxa"/>
            <w:right w:w="108" w:type="dxa"/>
          </w:tblCellMar>
        </w:tblPrEx>
        <w:tc>
          <w:tcPr>
            <w:tcW w:w="1440" w:type="dxa"/>
          </w:tcPr>
          <w:p w14:paraId="71B81003">
            <w:r>
              <w:t>HTTP (HyperText Transfer Protocol)</w:t>
            </w:r>
          </w:p>
        </w:tc>
        <w:tc>
          <w:tcPr>
            <w:tcW w:w="1440" w:type="dxa"/>
          </w:tcPr>
          <w:p w14:paraId="149D4136">
            <w:r>
              <w:t>Giao thức truyền tải siêu văn bản trên web, hoạt động ở tầng ứng dụng.</w:t>
            </w:r>
          </w:p>
        </w:tc>
        <w:tc>
          <w:tcPr>
            <w:tcW w:w="1440" w:type="dxa"/>
          </w:tcPr>
          <w:p w14:paraId="498CAAF1">
            <w:r>
              <w:t>Trình duyệt gửi yêu cầu (request) đến web server, server phản hồi (response) nội dung HTML, CSS, JS.</w:t>
            </w:r>
          </w:p>
        </w:tc>
        <w:tc>
          <w:tcPr>
            <w:tcW w:w="1440" w:type="dxa"/>
          </w:tcPr>
          <w:p w14:paraId="2FEA221E">
            <w:r>
              <w:t>Truyền tải nội dung web không mã hóa.</w:t>
            </w:r>
          </w:p>
        </w:tc>
        <w:tc>
          <w:tcPr>
            <w:tcW w:w="1440" w:type="dxa"/>
          </w:tcPr>
          <w:p w14:paraId="09AE4118">
            <w:r>
              <w:t>Ưu: Đơn giản, phổ biến. Nhược: Không an toàn, dễ bị nghe lén.</w:t>
            </w:r>
          </w:p>
        </w:tc>
        <w:tc>
          <w:tcPr>
            <w:tcW w:w="1440" w:type="dxa"/>
          </w:tcPr>
          <w:p w14:paraId="37F15EBA">
            <w:r>
              <w:t>Biểu tượng: http:// trong URL, lưu lượng không mã hóa.</w:t>
            </w:r>
          </w:p>
        </w:tc>
      </w:tr>
      <w:tr w14:paraId="5C6C08A2">
        <w:tblPrEx>
          <w:tblCellMar>
            <w:top w:w="0" w:type="dxa"/>
            <w:left w:w="108" w:type="dxa"/>
            <w:bottom w:w="0" w:type="dxa"/>
            <w:right w:w="108" w:type="dxa"/>
          </w:tblCellMar>
        </w:tblPrEx>
        <w:tc>
          <w:tcPr>
            <w:tcW w:w="1440" w:type="dxa"/>
          </w:tcPr>
          <w:p w14:paraId="12B6F4EB">
            <w:r>
              <w:t>HTTPS (HTTP Secure)</w:t>
            </w:r>
          </w:p>
        </w:tc>
        <w:tc>
          <w:tcPr>
            <w:tcW w:w="1440" w:type="dxa"/>
          </w:tcPr>
          <w:p w14:paraId="15AD301F">
            <w:r>
              <w:t>Phiên bản an toàn của HTTP, sử dụng TLS/SSL để mã hóa.</w:t>
            </w:r>
          </w:p>
        </w:tc>
        <w:tc>
          <w:tcPr>
            <w:tcW w:w="1440" w:type="dxa"/>
          </w:tcPr>
          <w:p w14:paraId="3462D1E6">
            <w:r>
              <w:t>Quy trình handshake TLS: trình duyệt và server trao đổi chứng chỉ, thiết lập kết nối bảo mật, sau đó truyền dữ liệu mã hóa.</w:t>
            </w:r>
          </w:p>
        </w:tc>
        <w:tc>
          <w:tcPr>
            <w:tcW w:w="1440" w:type="dxa"/>
          </w:tcPr>
          <w:p w14:paraId="07EB84F6">
            <w:r>
              <w:t>Truyền tải dữ liệu web an toàn (giao dịch ngân hàng, đăng nhập).</w:t>
            </w:r>
          </w:p>
        </w:tc>
        <w:tc>
          <w:tcPr>
            <w:tcW w:w="1440" w:type="dxa"/>
          </w:tcPr>
          <w:p w14:paraId="7CD46DD0">
            <w:r>
              <w:t>Ưu: Bảo mật, chống nghe lén, xác thực server. Nhược: Tốn tài nguyên mã hóa/giải mã.</w:t>
            </w:r>
          </w:p>
        </w:tc>
        <w:tc>
          <w:tcPr>
            <w:tcW w:w="1440" w:type="dxa"/>
          </w:tcPr>
          <w:p w14:paraId="15D7C2E0">
            <w:r>
              <w:t>Biểu tượng: https:// kèm ổ khóa trong trình duyệt.</w:t>
            </w:r>
          </w:p>
        </w:tc>
      </w:tr>
      <w:tr w14:paraId="0FBF5866">
        <w:tblPrEx>
          <w:tblCellMar>
            <w:top w:w="0" w:type="dxa"/>
            <w:left w:w="108" w:type="dxa"/>
            <w:bottom w:w="0" w:type="dxa"/>
            <w:right w:w="108" w:type="dxa"/>
          </w:tblCellMar>
        </w:tblPrEx>
        <w:tc>
          <w:tcPr>
            <w:tcW w:w="1440" w:type="dxa"/>
          </w:tcPr>
          <w:p w14:paraId="5897F86B">
            <w:r>
              <w:t>TCP/IP (Transmission Control Protocol / Internet Protocol)</w:t>
            </w:r>
          </w:p>
        </w:tc>
        <w:tc>
          <w:tcPr>
            <w:tcW w:w="1440" w:type="dxa"/>
          </w:tcPr>
          <w:p w14:paraId="3A158899">
            <w:r>
              <w:t>Bộ giao thức nền tảng của Internet, bao gồm TCP (đảm bảo truyền tin) và IP (định tuyến gói tin).</w:t>
            </w:r>
          </w:p>
        </w:tc>
        <w:tc>
          <w:tcPr>
            <w:tcW w:w="1440" w:type="dxa"/>
          </w:tcPr>
          <w:p w14:paraId="56E81B60">
            <w:r>
              <w:t>Dữ liệu chia thành gói: IP định tuyến, TCP đảm bảo thứ tự và không mất gói.</w:t>
            </w:r>
          </w:p>
        </w:tc>
        <w:tc>
          <w:tcPr>
            <w:tcW w:w="1440" w:type="dxa"/>
          </w:tcPr>
          <w:p w14:paraId="620FB96E">
            <w:r>
              <w:t>Kết nối và truyền dữ liệu tin cậy giữa các thiết bị qua Internet.</w:t>
            </w:r>
          </w:p>
        </w:tc>
        <w:tc>
          <w:tcPr>
            <w:tcW w:w="1440" w:type="dxa"/>
          </w:tcPr>
          <w:p w14:paraId="2F6B1D3E">
            <w:r>
              <w:t>Ưu: Tin cậy, kiểm soát lỗi. Nhược: Quá trình thiết lập phức tạp, overhead cao.</w:t>
            </w:r>
          </w:p>
        </w:tc>
        <w:tc>
          <w:tcPr>
            <w:tcW w:w="1440" w:type="dxa"/>
          </w:tcPr>
          <w:p w14:paraId="0CA0BE62">
            <w:r>
              <w:t>Mô hình TCP/IP 4 tầng: Application – Transport – Internet – Network Access.</w:t>
            </w:r>
          </w:p>
        </w:tc>
      </w:tr>
      <w:tr w14:paraId="35D33BCD">
        <w:tblPrEx>
          <w:tblCellMar>
            <w:top w:w="0" w:type="dxa"/>
            <w:left w:w="108" w:type="dxa"/>
            <w:bottom w:w="0" w:type="dxa"/>
            <w:right w:w="108" w:type="dxa"/>
          </w:tblCellMar>
        </w:tblPrEx>
        <w:tc>
          <w:tcPr>
            <w:tcW w:w="1440" w:type="dxa"/>
          </w:tcPr>
          <w:p w14:paraId="5185B64F">
            <w:r>
              <w:t>FTP (File Transfer Protocol)</w:t>
            </w:r>
          </w:p>
        </w:tc>
        <w:tc>
          <w:tcPr>
            <w:tcW w:w="1440" w:type="dxa"/>
          </w:tcPr>
          <w:p w14:paraId="6C156335">
            <w:r>
              <w:t>Giao thức truyền tệp giữa máy khách và máy chủ.</w:t>
            </w:r>
          </w:p>
        </w:tc>
        <w:tc>
          <w:tcPr>
            <w:tcW w:w="1440" w:type="dxa"/>
          </w:tcPr>
          <w:p w14:paraId="527F7D18">
            <w:r>
              <w:t>Client gửi lệnh kết nối đến FTP server, sau đó trao đổi file qua kênh dữ liệu.</w:t>
            </w:r>
          </w:p>
        </w:tc>
        <w:tc>
          <w:tcPr>
            <w:tcW w:w="1440" w:type="dxa"/>
          </w:tcPr>
          <w:p w14:paraId="7B9BD0A1">
            <w:r>
              <w:t>Tải lên hoặc tải xuống tập tin qua Internet.</w:t>
            </w:r>
          </w:p>
        </w:tc>
        <w:tc>
          <w:tcPr>
            <w:tcW w:w="1440" w:type="dxa"/>
          </w:tcPr>
          <w:p w14:paraId="5E8C8880">
            <w:r>
              <w:t>Ưu: Hiệu quả cho truyền file lớn. Nhược: Thiếu bảo mật (dùng FTP thường), cần dùng FTPS/SFTP để an toàn.</w:t>
            </w:r>
          </w:p>
        </w:tc>
        <w:tc>
          <w:tcPr>
            <w:tcW w:w="1440" w:type="dxa"/>
          </w:tcPr>
          <w:p w14:paraId="1E9A6E82">
            <w:r>
              <w:t>Biểu tượng: Client ↔ Server, mũi tên tải lên/tải xuống file.</w:t>
            </w:r>
          </w:p>
        </w:tc>
      </w:tr>
      <w:tr w14:paraId="0646F5F5">
        <w:tblPrEx>
          <w:tblCellMar>
            <w:top w:w="0" w:type="dxa"/>
            <w:left w:w="108" w:type="dxa"/>
            <w:bottom w:w="0" w:type="dxa"/>
            <w:right w:w="108" w:type="dxa"/>
          </w:tblCellMar>
        </w:tblPrEx>
        <w:tc>
          <w:tcPr>
            <w:tcW w:w="1440" w:type="dxa"/>
          </w:tcPr>
          <w:p w14:paraId="5F8D76F1">
            <w:r>
              <w:t>DNS (Domain Name System)</w:t>
            </w:r>
          </w:p>
        </w:tc>
        <w:tc>
          <w:tcPr>
            <w:tcW w:w="1440" w:type="dxa"/>
          </w:tcPr>
          <w:p w14:paraId="11D62A54">
            <w:r>
              <w:t>Hệ thống phân giải tên miền thành địa chỉ IP.</w:t>
            </w:r>
          </w:p>
        </w:tc>
        <w:tc>
          <w:tcPr>
            <w:tcW w:w="1440" w:type="dxa"/>
          </w:tcPr>
          <w:p w14:paraId="4E07119A">
            <w:r>
              <w:t>Client gửi truy vấn DNS → DNS server tra cứu → trả về địa chỉ IP tương ứng.</w:t>
            </w:r>
          </w:p>
        </w:tc>
        <w:tc>
          <w:tcPr>
            <w:tcW w:w="1440" w:type="dxa"/>
          </w:tcPr>
          <w:p w14:paraId="28EC1602">
            <w:r>
              <w:t>Giúp người dùng truy cập website qua tên miền dễ nhớ thay vì IP.</w:t>
            </w:r>
          </w:p>
        </w:tc>
        <w:tc>
          <w:tcPr>
            <w:tcW w:w="1440" w:type="dxa"/>
          </w:tcPr>
          <w:p w14:paraId="7AE118A4">
            <w:r>
              <w:t>Ưu: Tiện lợi, phân cấp toàn cầu. Nhược: Có thể bị tấn công giả mạo DNS (DNS spoofing).</w:t>
            </w:r>
          </w:p>
        </w:tc>
        <w:tc>
          <w:tcPr>
            <w:tcW w:w="1440" w:type="dxa"/>
          </w:tcPr>
          <w:p w14:paraId="336F814B">
            <w:r>
              <w:t>Sơ đồ: User → DNS Server → IP Address → Website.</w:t>
            </w:r>
          </w:p>
        </w:tc>
      </w:tr>
    </w:tbl>
    <w:p w14:paraId="5D65C7A6">
      <w:pPr>
        <w:pStyle w:val="3"/>
      </w:pPr>
      <w:r>
        <w:t>Tài liệu tham khảo chính</w:t>
      </w:r>
    </w:p>
    <w:p w14:paraId="17B3C289">
      <w:r>
        <w:t>1. Mozilla Developer Network (MDN) — HTTP, HTTPS, DNS. (turn0search2, turn0search5)</w:t>
      </w:r>
    </w:p>
    <w:p w14:paraId="72471694">
      <w:r>
        <w:t>2. Cloudflare Learning Center — TCP/IP, DNS. (turn0search3, turn0search6)</w:t>
      </w:r>
    </w:p>
    <w:p w14:paraId="4A3B2E03">
      <w:r>
        <w:t>3. GeeksforGeeks — HTTP vs HTTPS, FTP. (turn0search8, turn0search9)</w:t>
      </w:r>
    </w:p>
    <w:p w14:paraId="145A0B88">
      <w:r>
        <w:t>4. Wikipedia — TCP/IP model, FTP. (turn0search7, turn0search4)</w:t>
      </w:r>
    </w:p>
    <w:p w14:paraId="0115122C">
      <w:pPr>
        <w:rPr>
          <w:rFonts w:hint="default"/>
          <w:lang w:val="en-US"/>
        </w:rPr>
      </w:pPr>
      <w:r>
        <w:rPr>
          <w:rFonts w:hint="default"/>
          <w:lang w:val="en-US"/>
        </w:rPr>
        <w:t>BTVN4</w:t>
      </w:r>
    </w:p>
    <w:p w14:paraId="2DBAACEE">
      <w:pPr>
        <w:keepNext w:val="0"/>
        <w:keepLines w:val="0"/>
        <w:widowControl/>
        <w:suppressLineNumbers w:val="0"/>
        <w:jc w:val="left"/>
      </w:pPr>
      <w:r>
        <w:rPr>
          <w:rFonts w:ascii="SimSun" w:hAnsi="SimSun" w:eastAsia="SimSun" w:cs="SimSun"/>
          <w:kern w:val="0"/>
          <w:sz w:val="24"/>
          <w:szCs w:val="24"/>
          <w:lang w:val="en-US" w:eastAsia="zh-CN" w:bidi="ar"/>
        </w:rPr>
        <w:t>So sánh các bước hoạt động cơ bản của trình duyệt khi người dùng nhập URL vào thanh địa chỉ.</w:t>
      </w:r>
    </w:p>
    <w:p w14:paraId="7EAEA6BC">
      <w:pPr>
        <w:pStyle w:val="7"/>
        <w:keepNext w:val="0"/>
        <w:keepLines w:val="0"/>
        <w:widowControl/>
        <w:suppressLineNumbers w:val="0"/>
      </w:pPr>
      <w:r>
        <w:t>ChatGPT đã nói:</w:t>
      </w:r>
    </w:p>
    <w:p w14:paraId="5F86EE3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0F54A94A">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4290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5486400" cy="3429000"/>
                    </a:xfrm>
                    <a:prstGeom prst="rect">
                      <a:avLst/>
                    </a:prstGeom>
                    <a:noFill/>
                    <a:ln w="9525">
                      <a:noFill/>
                    </a:ln>
                  </pic:spPr>
                </pic:pic>
              </a:graphicData>
            </a:graphic>
          </wp:inline>
        </w:drawing>
      </w:r>
    </w:p>
    <w:p w14:paraId="5C04FAA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056890"/>
            <wp:effectExtent l="0" t="0" r="0" b="635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8"/>
                    <a:stretch>
                      <a:fillRect/>
                    </a:stretch>
                  </pic:blipFill>
                  <pic:spPr>
                    <a:xfrm>
                      <a:off x="0" y="0"/>
                      <a:ext cx="5486400" cy="3056890"/>
                    </a:xfrm>
                    <a:prstGeom prst="rect">
                      <a:avLst/>
                    </a:prstGeom>
                    <a:noFill/>
                    <a:ln w="9525">
                      <a:noFill/>
                    </a:ln>
                  </pic:spPr>
                </pic:pic>
              </a:graphicData>
            </a:graphic>
          </wp:inline>
        </w:drawing>
      </w:r>
    </w:p>
    <w:p w14:paraId="3A5AA5D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5765" cy="4770120"/>
            <wp:effectExtent l="0" t="0" r="635"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9"/>
                    <a:stretch>
                      <a:fillRect/>
                    </a:stretch>
                  </pic:blipFill>
                  <pic:spPr>
                    <a:xfrm>
                      <a:off x="0" y="0"/>
                      <a:ext cx="5485765" cy="4770120"/>
                    </a:xfrm>
                    <a:prstGeom prst="rect">
                      <a:avLst/>
                    </a:prstGeom>
                    <a:noFill/>
                    <a:ln w="9525">
                      <a:noFill/>
                    </a:ln>
                  </pic:spPr>
                </pic:pic>
              </a:graphicData>
            </a:graphic>
          </wp:inline>
        </w:drawing>
      </w:r>
    </w:p>
    <w:p w14:paraId="5944EBEC">
      <w:pPr>
        <w:pStyle w:val="36"/>
        <w:keepNext w:val="0"/>
        <w:keepLines w:val="0"/>
        <w:widowControl/>
        <w:suppressLineNumbers w:val="0"/>
      </w:pPr>
      <w:r>
        <w:t>Dưới đây là bảng so sánh giữa các trình duyệt web phổ biến (Google Chrome, Mozilla Firefox, Microsoft Edge, Safari) theo các yếu tố bạn yêu cầu, kèm mô tả hoạt động cơ bản khi người dùng nhập URL.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8"/>
        <w:gridCol w:w="1954"/>
        <w:gridCol w:w="3153"/>
        <w:gridCol w:w="2269"/>
        <w:gridCol w:w="706"/>
      </w:tblGrid>
      <w:tr w14:paraId="2D455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B838BD0">
            <w:pPr>
              <w:keepNext w:val="0"/>
              <w:keepLines w:val="0"/>
              <w:widowControl/>
              <w:suppressLineNumbers w:val="0"/>
              <w:jc w:val="center"/>
              <w:rPr>
                <w:b/>
                <w:bCs/>
              </w:rPr>
            </w:pPr>
            <w:r>
              <w:rPr>
                <w:rFonts w:ascii="SimSun" w:hAnsi="SimSun" w:eastAsia="SimSun" w:cs="SimSun"/>
                <w:b/>
                <w:bCs/>
                <w:kern w:val="0"/>
                <w:sz w:val="24"/>
                <w:szCs w:val="24"/>
                <w:lang w:val="en-US" w:eastAsia="zh-CN" w:bidi="ar"/>
              </w:rPr>
              <w:t>Trình duyệt</w:t>
            </w:r>
          </w:p>
        </w:tc>
        <w:tc>
          <w:tcPr>
            <w:tcW w:w="0" w:type="auto"/>
            <w:shd w:val="clear"/>
            <w:vAlign w:val="center"/>
          </w:tcPr>
          <w:p w14:paraId="70F37442">
            <w:pPr>
              <w:keepNext w:val="0"/>
              <w:keepLines w:val="0"/>
              <w:widowControl/>
              <w:suppressLineNumbers w:val="0"/>
              <w:jc w:val="center"/>
              <w:rPr>
                <w:b/>
                <w:bCs/>
              </w:rPr>
            </w:pPr>
            <w:r>
              <w:rPr>
                <w:rFonts w:ascii="SimSun" w:hAnsi="SimSun" w:eastAsia="SimSun" w:cs="SimSun"/>
                <w:b/>
                <w:bCs/>
                <w:kern w:val="0"/>
                <w:sz w:val="24"/>
                <w:szCs w:val="24"/>
                <w:lang w:val="en-US" w:eastAsia="zh-CN" w:bidi="ar"/>
              </w:rPr>
              <w:t>Giới thiệu / điểm nổi bật</w:t>
            </w:r>
          </w:p>
        </w:tc>
        <w:tc>
          <w:tcPr>
            <w:tcW w:w="0" w:type="auto"/>
            <w:shd w:val="clear"/>
            <w:vAlign w:val="center"/>
          </w:tcPr>
          <w:p w14:paraId="22FA4CED">
            <w:pPr>
              <w:keepNext w:val="0"/>
              <w:keepLines w:val="0"/>
              <w:widowControl/>
              <w:suppressLineNumbers w:val="0"/>
              <w:jc w:val="center"/>
              <w:rPr>
                <w:b/>
                <w:bCs/>
              </w:rPr>
            </w:pPr>
            <w:r>
              <w:rPr>
                <w:rFonts w:ascii="SimSun" w:hAnsi="SimSun" w:eastAsia="SimSun" w:cs="SimSun"/>
                <w:b/>
                <w:bCs/>
                <w:kern w:val="0"/>
                <w:sz w:val="24"/>
                <w:szCs w:val="24"/>
                <w:lang w:val="en-US" w:eastAsia="zh-CN" w:bidi="ar"/>
              </w:rPr>
              <w:t>Hiệu suất &amp; tài nguyên</w:t>
            </w:r>
          </w:p>
        </w:tc>
        <w:tc>
          <w:tcPr>
            <w:tcW w:w="0" w:type="auto"/>
            <w:shd w:val="clear"/>
            <w:vAlign w:val="center"/>
          </w:tcPr>
          <w:p w14:paraId="5B3DFC96">
            <w:pPr>
              <w:keepNext w:val="0"/>
              <w:keepLines w:val="0"/>
              <w:widowControl/>
              <w:suppressLineNumbers w:val="0"/>
              <w:jc w:val="center"/>
              <w:rPr>
                <w:b/>
                <w:bCs/>
              </w:rPr>
            </w:pPr>
            <w:r>
              <w:rPr>
                <w:rFonts w:ascii="SimSun" w:hAnsi="SimSun" w:eastAsia="SimSun" w:cs="SimSun"/>
                <w:b/>
                <w:bCs/>
                <w:kern w:val="0"/>
                <w:sz w:val="24"/>
                <w:szCs w:val="24"/>
                <w:lang w:val="en-US" w:eastAsia="zh-CN" w:bidi="ar"/>
              </w:rPr>
              <w:t>Tính năng &amp; bảo mật</w:t>
            </w:r>
          </w:p>
        </w:tc>
        <w:tc>
          <w:tcPr>
            <w:tcW w:w="0" w:type="auto"/>
            <w:shd w:val="clear"/>
            <w:vAlign w:val="center"/>
          </w:tcPr>
          <w:p w14:paraId="3AD10E3B">
            <w:pPr>
              <w:keepNext w:val="0"/>
              <w:keepLines w:val="0"/>
              <w:widowControl/>
              <w:suppressLineNumbers w:val="0"/>
              <w:jc w:val="center"/>
              <w:rPr>
                <w:b/>
                <w:bCs/>
              </w:rPr>
            </w:pPr>
            <w:r>
              <w:rPr>
                <w:rFonts w:ascii="SimSun" w:hAnsi="SimSun" w:eastAsia="SimSun" w:cs="SimSun"/>
                <w:b/>
                <w:bCs/>
                <w:kern w:val="0"/>
                <w:sz w:val="24"/>
                <w:szCs w:val="24"/>
                <w:lang w:val="en-US" w:eastAsia="zh-CN" w:bidi="ar"/>
              </w:rPr>
              <w:t>Nhược điểm / hạn chế</w:t>
            </w:r>
          </w:p>
        </w:tc>
      </w:tr>
      <w:tr w14:paraId="30B52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8CD74E">
            <w:pPr>
              <w:keepNext w:val="0"/>
              <w:keepLines w:val="0"/>
              <w:widowControl/>
              <w:suppressLineNumbers w:val="0"/>
              <w:jc w:val="left"/>
            </w:pPr>
            <w:r>
              <w:rPr>
                <w:rStyle w:val="37"/>
                <w:rFonts w:ascii="SimSun" w:hAnsi="SimSun" w:eastAsia="SimSun" w:cs="SimSun"/>
                <w:kern w:val="0"/>
                <w:sz w:val="24"/>
                <w:szCs w:val="24"/>
                <w:lang w:val="en-US" w:eastAsia="zh-CN" w:bidi="ar"/>
              </w:rPr>
              <w:t>Google Chrome</w:t>
            </w:r>
          </w:p>
        </w:tc>
        <w:tc>
          <w:tcPr>
            <w:tcW w:w="0" w:type="auto"/>
            <w:shd w:val="clear"/>
            <w:vAlign w:val="center"/>
          </w:tcPr>
          <w:p w14:paraId="695C2AF3">
            <w:pPr>
              <w:keepNext w:val="0"/>
              <w:keepLines w:val="0"/>
              <w:widowControl/>
              <w:suppressLineNumbers w:val="0"/>
              <w:jc w:val="left"/>
            </w:pPr>
            <w:r>
              <w:rPr>
                <w:rFonts w:ascii="SimSun" w:hAnsi="SimSun" w:eastAsia="SimSun" w:cs="SimSun"/>
                <w:kern w:val="0"/>
                <w:sz w:val="24"/>
                <w:szCs w:val="24"/>
                <w:lang w:val="en-US" w:eastAsia="zh-CN" w:bidi="ar"/>
              </w:rPr>
              <w:t xml:space="preserve">Trình duyệt phổ biến nhất, dùng nhân Blink/V8, tích hợp sâu với hệ sinh thái Google.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"https://en.wikipedia.org/wiki/Web_browser?utm_source=chatgpt.com"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TechRadar+3Wikipedia+3Medium+3</w:t>
            </w:r>
            <w:r>
              <w:rPr>
                <w:rFonts w:ascii="SimSun" w:hAnsi="SimSun" w:eastAsia="SimSun" w:cs="SimSun"/>
                <w:kern w:val="0"/>
                <w:sz w:val="24"/>
                <w:szCs w:val="24"/>
                <w:lang w:val="en-US" w:eastAsia="zh-CN" w:bidi="ar"/>
              </w:rPr>
              <w:fldChar w:fldCharType="end"/>
            </w:r>
          </w:p>
        </w:tc>
        <w:tc>
          <w:tcPr>
            <w:tcW w:w="0" w:type="auto"/>
            <w:shd w:val="clear"/>
            <w:vAlign w:val="center"/>
          </w:tcPr>
          <w:p w14:paraId="6EA84513">
            <w:pPr>
              <w:keepNext w:val="0"/>
              <w:keepLines w:val="0"/>
              <w:widowControl/>
              <w:suppressLineNumbers w:val="0"/>
              <w:jc w:val="left"/>
            </w:pPr>
            <w:r>
              <w:rPr>
                <w:rFonts w:ascii="SimSun" w:hAnsi="SimSun" w:eastAsia="SimSun" w:cs="SimSun"/>
                <w:kern w:val="0"/>
                <w:sz w:val="24"/>
                <w:szCs w:val="24"/>
                <w:lang w:val="en-US" w:eastAsia="zh-CN" w:bidi="ar"/>
              </w:rPr>
              <w:t xml:space="preserve">Hiệu suất cao với JavaScript nhanh, khả năng render trang tốt.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"https://medium.com/geekculture/safari-16-vs-chrome-114-vs-brave-1-52-vs-edge-114-vs-firefox-114-on-macos-ventura-ae3a88ee275a?utm_source=chatgpt.com"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https://bouldermacrepair.com+3Medium+3TechRadar+3</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Tiêu tốn RAM tương đối cao khi mở nhiều tab.</w:t>
            </w:r>
          </w:p>
        </w:tc>
        <w:tc>
          <w:tcPr>
            <w:tcW w:w="0" w:type="auto"/>
            <w:shd w:val="clear"/>
            <w:vAlign w:val="center"/>
          </w:tcPr>
          <w:p w14:paraId="11E1BE6C">
            <w:pPr>
              <w:keepNext w:val="0"/>
              <w:keepLines w:val="0"/>
              <w:widowControl/>
              <w:suppressLineNumbers w:val="0"/>
              <w:jc w:val="left"/>
            </w:pPr>
            <w:r>
              <w:rPr>
                <w:rFonts w:ascii="SimSun" w:hAnsi="SimSun" w:eastAsia="SimSun" w:cs="SimSun"/>
                <w:kern w:val="0"/>
                <w:sz w:val="24"/>
                <w:szCs w:val="24"/>
                <w:lang w:val="en-US" w:eastAsia="zh-CN" w:bidi="ar"/>
              </w:rPr>
              <w:t xml:space="preserve">Nhiều tiện ích mở rộng (extensions), bản cập nhật bảo mật thường xuyên, sandbox &amp; isolation tốt, tính năng Safe Browsing.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"https://www.newmanwebsolutions.com/blog/which-browser-is-best/?utm_source=chatgpt.com"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newmanwebsolutions.com+2TechRadar+2</w:t>
            </w:r>
            <w:r>
              <w:rPr>
                <w:rFonts w:ascii="SimSun" w:hAnsi="SimSun" w:eastAsia="SimSun" w:cs="SimSun"/>
                <w:kern w:val="0"/>
                <w:sz w:val="24"/>
                <w:szCs w:val="24"/>
                <w:lang w:val="en-US" w:eastAsia="zh-CN" w:bidi="ar"/>
              </w:rPr>
              <w:fldChar w:fldCharType="end"/>
            </w:r>
          </w:p>
        </w:tc>
        <w:tc>
          <w:tcPr>
            <w:tcW w:w="0" w:type="auto"/>
            <w:shd w:val="clear"/>
            <w:vAlign w:val="center"/>
          </w:tcPr>
          <w:p w14:paraId="1DEBB827">
            <w:pPr>
              <w:keepNext w:val="0"/>
              <w:keepLines w:val="0"/>
              <w:widowControl/>
              <w:suppressLineNumbers w:val="0"/>
              <w:jc w:val="left"/>
            </w:pPr>
            <w:r>
              <w:rPr>
                <w:rFonts w:ascii="SimSun" w:hAnsi="SimSun" w:eastAsia="SimSun" w:cs="SimSun"/>
                <w:kern w:val="0"/>
                <w:sz w:val="24"/>
                <w:szCs w:val="24"/>
                <w:lang w:val="en-US" w:eastAsia="zh-CN" w:bidi="ar"/>
              </w:rPr>
              <w:t>Sử dụng tài nguyên hệ thống cao (RAM/CPU), lo ngại về quyền riêng tư do tích hợp với dịch vụ Google.</w:t>
            </w:r>
          </w:p>
        </w:tc>
      </w:tr>
      <w:tr w14:paraId="5674E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4170A3">
            <w:pPr>
              <w:keepNext w:val="0"/>
              <w:keepLines w:val="0"/>
              <w:widowControl/>
              <w:suppressLineNumbers w:val="0"/>
              <w:jc w:val="left"/>
            </w:pPr>
            <w:r>
              <w:rPr>
                <w:rStyle w:val="37"/>
                <w:rFonts w:ascii="SimSun" w:hAnsi="SimSun" w:eastAsia="SimSun" w:cs="SimSun"/>
                <w:kern w:val="0"/>
                <w:sz w:val="24"/>
                <w:szCs w:val="24"/>
                <w:lang w:val="en-US" w:eastAsia="zh-CN" w:bidi="ar"/>
              </w:rPr>
              <w:t>Mozilla Firefox</w:t>
            </w:r>
          </w:p>
        </w:tc>
        <w:tc>
          <w:tcPr>
            <w:tcW w:w="0" w:type="auto"/>
            <w:shd w:val="clear"/>
            <w:vAlign w:val="center"/>
          </w:tcPr>
          <w:p w14:paraId="7FF17E88">
            <w:pPr>
              <w:keepNext w:val="0"/>
              <w:keepLines w:val="0"/>
              <w:widowControl/>
              <w:suppressLineNumbers w:val="0"/>
              <w:jc w:val="left"/>
            </w:pPr>
            <w:r>
              <w:rPr>
                <w:rFonts w:ascii="SimSun" w:hAnsi="SimSun" w:eastAsia="SimSun" w:cs="SimSun"/>
                <w:kern w:val="0"/>
                <w:sz w:val="24"/>
                <w:szCs w:val="24"/>
                <w:lang w:val="en-US" w:eastAsia="zh-CN" w:bidi="ar"/>
              </w:rPr>
              <w:t xml:space="preserve">Trình duyệt mã nguồn mở, chú trọng quyền riêng tư và tùy biến.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"https://nordvpn.com/blog/firefox-vs-chrome/?srsltid=AfmBOorHzl9zeg0R_MPCsOXVOD9cuFvtf7g2QXNpNJwLkRSCSJDSLI_3&amp;utm_source=chatgpt.com"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BrowserStack+3NordVPN+3Keeper® Password Manager &amp; Digital Vault+3</w:t>
            </w:r>
            <w:r>
              <w:rPr>
                <w:rFonts w:ascii="SimSun" w:hAnsi="SimSun" w:eastAsia="SimSun" w:cs="SimSun"/>
                <w:kern w:val="0"/>
                <w:sz w:val="24"/>
                <w:szCs w:val="24"/>
                <w:lang w:val="en-US" w:eastAsia="zh-CN" w:bidi="ar"/>
              </w:rPr>
              <w:fldChar w:fldCharType="end"/>
            </w:r>
          </w:p>
        </w:tc>
        <w:tc>
          <w:tcPr>
            <w:tcW w:w="0" w:type="auto"/>
            <w:shd w:val="clear"/>
            <w:vAlign w:val="center"/>
          </w:tcPr>
          <w:p w14:paraId="03CF845C">
            <w:pPr>
              <w:keepNext w:val="0"/>
              <w:keepLines w:val="0"/>
              <w:widowControl/>
              <w:suppressLineNumbers w:val="0"/>
              <w:jc w:val="left"/>
            </w:pPr>
            <w:r>
              <w:rPr>
                <w:rFonts w:ascii="SimSun" w:hAnsi="SimSun" w:eastAsia="SimSun" w:cs="SimSun"/>
                <w:kern w:val="0"/>
                <w:sz w:val="24"/>
                <w:szCs w:val="24"/>
                <w:lang w:val="en-US" w:eastAsia="zh-CN" w:bidi="ar"/>
              </w:rPr>
              <w:t xml:space="preserve">Tốt ở các tác vụ thông thường; đôi khi chậm hơn Chrome khi xử lý JavaScript rất nặng.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"https://www.browserstack.com/guide/browsers-for-mac?utm_source=chatgpt.com"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Học G2+3BrowserStack+3NordVPN+3</w:t>
            </w:r>
            <w:r>
              <w:rPr>
                <w:rFonts w:ascii="SimSun" w:hAnsi="SimSun" w:eastAsia="SimSun" w:cs="SimSun"/>
                <w:kern w:val="0"/>
                <w:sz w:val="24"/>
                <w:szCs w:val="24"/>
                <w:lang w:val="en-US" w:eastAsia="zh-CN" w:bidi="ar"/>
              </w:rPr>
              <w:fldChar w:fldCharType="end"/>
            </w:r>
          </w:p>
        </w:tc>
        <w:tc>
          <w:tcPr>
            <w:tcW w:w="0" w:type="auto"/>
            <w:shd w:val="clear"/>
            <w:vAlign w:val="center"/>
          </w:tcPr>
          <w:p w14:paraId="59FA339E">
            <w:pPr>
              <w:keepNext w:val="0"/>
              <w:keepLines w:val="0"/>
              <w:widowControl/>
              <w:suppressLineNumbers w:val="0"/>
              <w:jc w:val="left"/>
            </w:pPr>
            <w:r>
              <w:rPr>
                <w:rFonts w:ascii="SimSun" w:hAnsi="SimSun" w:eastAsia="SimSun" w:cs="SimSun"/>
                <w:kern w:val="0"/>
                <w:sz w:val="24"/>
                <w:szCs w:val="24"/>
                <w:lang w:val="en-US" w:eastAsia="zh-CN" w:bidi="ar"/>
              </w:rPr>
              <w:t xml:space="preserve">Có khả năng chặn theo dõi, bảo vệ quyền riêng tư mạnh, hỗ trợ add-ons phong phú.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"https://www.keepersecurity.com/blog/2024/08/14/which-browsers-are-the-most-secure/?utm_source=chatgpt.com"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BrowserStack+3Keeper® Password Manager &amp; Digital Vault+3NordVPN+3</w:t>
            </w:r>
            <w:r>
              <w:rPr>
                <w:rFonts w:ascii="SimSun" w:hAnsi="SimSun" w:eastAsia="SimSun" w:cs="SimSun"/>
                <w:kern w:val="0"/>
                <w:sz w:val="24"/>
                <w:szCs w:val="24"/>
                <w:lang w:val="en-US" w:eastAsia="zh-CN" w:bidi="ar"/>
              </w:rPr>
              <w:fldChar w:fldCharType="end"/>
            </w:r>
          </w:p>
        </w:tc>
        <w:tc>
          <w:tcPr>
            <w:tcW w:w="0" w:type="auto"/>
            <w:shd w:val="clear"/>
            <w:vAlign w:val="center"/>
          </w:tcPr>
          <w:p w14:paraId="12F75CEB">
            <w:pPr>
              <w:keepNext w:val="0"/>
              <w:keepLines w:val="0"/>
              <w:widowControl/>
              <w:suppressLineNumbers w:val="0"/>
              <w:jc w:val="left"/>
            </w:pPr>
            <w:r>
              <w:rPr>
                <w:rFonts w:ascii="SimSun" w:hAnsi="SimSun" w:eastAsia="SimSun" w:cs="SimSun"/>
                <w:kern w:val="0"/>
                <w:sz w:val="24"/>
                <w:szCs w:val="24"/>
                <w:lang w:val="en-US" w:eastAsia="zh-CN" w:bidi="ar"/>
              </w:rPr>
              <w:t>Một số tiện ích hoặc plugin có thể không tương thích với bản mới; đôi khi hiệu suất xử lý JavaScript kém hơn các trình duyệt dựa trên Chromium.</w:t>
            </w:r>
          </w:p>
        </w:tc>
      </w:tr>
      <w:tr w14:paraId="6DAFB8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C36C6D">
            <w:pPr>
              <w:keepNext w:val="0"/>
              <w:keepLines w:val="0"/>
              <w:widowControl/>
              <w:suppressLineNumbers w:val="0"/>
              <w:jc w:val="left"/>
            </w:pPr>
            <w:r>
              <w:rPr>
                <w:rStyle w:val="37"/>
                <w:rFonts w:ascii="SimSun" w:hAnsi="SimSun" w:eastAsia="SimSun" w:cs="SimSun"/>
                <w:kern w:val="0"/>
                <w:sz w:val="24"/>
                <w:szCs w:val="24"/>
                <w:lang w:val="en-US" w:eastAsia="zh-CN" w:bidi="ar"/>
              </w:rPr>
              <w:t>Microsoft Edge</w:t>
            </w:r>
          </w:p>
        </w:tc>
        <w:tc>
          <w:tcPr>
            <w:tcW w:w="0" w:type="auto"/>
            <w:shd w:val="clear"/>
            <w:vAlign w:val="center"/>
          </w:tcPr>
          <w:p w14:paraId="5EB87C28">
            <w:pPr>
              <w:keepNext w:val="0"/>
              <w:keepLines w:val="0"/>
              <w:widowControl/>
              <w:suppressLineNumbers w:val="0"/>
              <w:jc w:val="left"/>
            </w:pPr>
            <w:r>
              <w:rPr>
                <w:rFonts w:ascii="SimSun" w:hAnsi="SimSun" w:eastAsia="SimSun" w:cs="SimSun"/>
                <w:kern w:val="0"/>
                <w:sz w:val="24"/>
                <w:szCs w:val="24"/>
                <w:lang w:val="en-US" w:eastAsia="zh-CN" w:bidi="ar"/>
              </w:rPr>
              <w:t xml:space="preserve">Dựa trên Chromium từ khi chuyển engine, tích hợp với Windows, hỗ trợ tốt các chuẩn web.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"https://kinsta.com/blog/most-secure-browser/?utm_source=chatgpt.com"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Kinsta®+2TechRadar+2</w:t>
            </w:r>
            <w:r>
              <w:rPr>
                <w:rFonts w:ascii="SimSun" w:hAnsi="SimSun" w:eastAsia="SimSun" w:cs="SimSun"/>
                <w:kern w:val="0"/>
                <w:sz w:val="24"/>
                <w:szCs w:val="24"/>
                <w:lang w:val="en-US" w:eastAsia="zh-CN" w:bidi="ar"/>
              </w:rPr>
              <w:fldChar w:fldCharType="end"/>
            </w:r>
          </w:p>
        </w:tc>
        <w:tc>
          <w:tcPr>
            <w:tcW w:w="0" w:type="auto"/>
            <w:shd w:val="clear"/>
            <w:vAlign w:val="center"/>
          </w:tcPr>
          <w:p w14:paraId="09781AC4">
            <w:pPr>
              <w:keepNext w:val="0"/>
              <w:keepLines w:val="0"/>
              <w:widowControl/>
              <w:suppressLineNumbers w:val="0"/>
              <w:jc w:val="left"/>
            </w:pPr>
            <w:r>
              <w:rPr>
                <w:rFonts w:ascii="SimSun" w:hAnsi="SimSun" w:eastAsia="SimSun" w:cs="SimSun"/>
                <w:kern w:val="0"/>
                <w:sz w:val="24"/>
                <w:szCs w:val="24"/>
                <w:lang w:val="en-US" w:eastAsia="zh-CN" w:bidi="ar"/>
              </w:rPr>
              <w:t xml:space="preserve">Hiệu suất tương đương Chrome trong nhiều trường hợp, tận dụng điểm mạnh từ nhân Chromium.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"https://www.techradar.com/best/browser?utm_source=chatgpt.com"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TechRadar+2Kinsta®+2</w:t>
            </w:r>
            <w:r>
              <w:rPr>
                <w:rFonts w:ascii="SimSun" w:hAnsi="SimSun" w:eastAsia="SimSun" w:cs="SimSun"/>
                <w:kern w:val="0"/>
                <w:sz w:val="24"/>
                <w:szCs w:val="24"/>
                <w:lang w:val="en-US" w:eastAsia="zh-CN" w:bidi="ar"/>
              </w:rPr>
              <w:fldChar w:fldCharType="end"/>
            </w:r>
          </w:p>
        </w:tc>
        <w:tc>
          <w:tcPr>
            <w:tcW w:w="0" w:type="auto"/>
            <w:shd w:val="clear"/>
            <w:vAlign w:val="center"/>
          </w:tcPr>
          <w:p w14:paraId="027B3AF5">
            <w:pPr>
              <w:keepNext w:val="0"/>
              <w:keepLines w:val="0"/>
              <w:widowControl/>
              <w:suppressLineNumbers w:val="0"/>
              <w:jc w:val="left"/>
            </w:pPr>
            <w:r>
              <w:rPr>
                <w:rFonts w:ascii="SimSun" w:hAnsi="SimSun" w:eastAsia="SimSun" w:cs="SimSun"/>
                <w:kern w:val="0"/>
                <w:sz w:val="24"/>
                <w:szCs w:val="24"/>
                <w:lang w:val="en-US" w:eastAsia="zh-CN" w:bidi="ar"/>
              </w:rPr>
              <w:t xml:space="preserve">Tính năng ngăn chặn theo dõi (tracking prevention), bảo mật tốt, cập nhật thường xuyên.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"https://kinsta.com/blog/most-secure-browser/?utm_source=chatgpt.com"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Kinsta®+1</w:t>
            </w:r>
            <w:r>
              <w:rPr>
                <w:rFonts w:ascii="SimSun" w:hAnsi="SimSun" w:eastAsia="SimSun" w:cs="SimSun"/>
                <w:kern w:val="0"/>
                <w:sz w:val="24"/>
                <w:szCs w:val="24"/>
                <w:lang w:val="en-US" w:eastAsia="zh-CN" w:bidi="ar"/>
              </w:rPr>
              <w:fldChar w:fldCharType="end"/>
            </w:r>
          </w:p>
        </w:tc>
        <w:tc>
          <w:tcPr>
            <w:tcW w:w="0" w:type="auto"/>
            <w:shd w:val="clear"/>
            <w:vAlign w:val="center"/>
          </w:tcPr>
          <w:p w14:paraId="2FA0C953">
            <w:pPr>
              <w:keepNext w:val="0"/>
              <w:keepLines w:val="0"/>
              <w:widowControl/>
              <w:suppressLineNumbers w:val="0"/>
              <w:jc w:val="left"/>
            </w:pPr>
            <w:r>
              <w:rPr>
                <w:rFonts w:ascii="SimSun" w:hAnsi="SimSun" w:eastAsia="SimSun" w:cs="SimSun"/>
                <w:kern w:val="0"/>
                <w:sz w:val="24"/>
                <w:szCs w:val="24"/>
                <w:lang w:val="en-US" w:eastAsia="zh-CN" w:bidi="ar"/>
              </w:rPr>
              <w:t>Vẫn có thể thừa hưởng nhược điểm của Chromium (tiêu tốn RAM), đôi khi người dùng không ưa thích tích hợp với Microsoft.</w:t>
            </w:r>
          </w:p>
        </w:tc>
      </w:tr>
      <w:tr w14:paraId="48859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BF02E2">
            <w:pPr>
              <w:keepNext w:val="0"/>
              <w:keepLines w:val="0"/>
              <w:widowControl/>
              <w:suppressLineNumbers w:val="0"/>
              <w:jc w:val="left"/>
            </w:pPr>
            <w:r>
              <w:rPr>
                <w:rStyle w:val="37"/>
                <w:rFonts w:ascii="SimSun" w:hAnsi="SimSun" w:eastAsia="SimSun" w:cs="SimSun"/>
                <w:kern w:val="0"/>
                <w:sz w:val="24"/>
                <w:szCs w:val="24"/>
                <w:lang w:val="en-US" w:eastAsia="zh-CN" w:bidi="ar"/>
              </w:rPr>
              <w:t>Safari</w:t>
            </w:r>
          </w:p>
        </w:tc>
        <w:tc>
          <w:tcPr>
            <w:tcW w:w="0" w:type="auto"/>
            <w:shd w:val="clear"/>
            <w:vAlign w:val="center"/>
          </w:tcPr>
          <w:p w14:paraId="1BBBA2AA">
            <w:pPr>
              <w:keepNext w:val="0"/>
              <w:keepLines w:val="0"/>
              <w:widowControl/>
              <w:suppressLineNumbers w:val="0"/>
              <w:jc w:val="left"/>
            </w:pPr>
            <w:r>
              <w:rPr>
                <w:rFonts w:ascii="SimSun" w:hAnsi="SimSun" w:eastAsia="SimSun" w:cs="SimSun"/>
                <w:kern w:val="0"/>
                <w:sz w:val="24"/>
                <w:szCs w:val="24"/>
                <w:lang w:val="en-US" w:eastAsia="zh-CN" w:bidi="ar"/>
              </w:rPr>
              <w:t xml:space="preserve">Là trình duyệt mặc định trên macOS / iOS, tối ưu tốt cho hệ sinh thái Apple.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"https://www.techradar.com/best/browser?utm_source=chatgpt.com"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TechRadar+2Cộng Đồng Hỗ Trợ Apple+2</w:t>
            </w:r>
            <w:r>
              <w:rPr>
                <w:rFonts w:ascii="SimSun" w:hAnsi="SimSun" w:eastAsia="SimSun" w:cs="SimSun"/>
                <w:kern w:val="0"/>
                <w:sz w:val="24"/>
                <w:szCs w:val="24"/>
                <w:lang w:val="en-US" w:eastAsia="zh-CN" w:bidi="ar"/>
              </w:rPr>
              <w:fldChar w:fldCharType="end"/>
            </w:r>
          </w:p>
        </w:tc>
        <w:tc>
          <w:tcPr>
            <w:tcW w:w="0" w:type="auto"/>
            <w:shd w:val="clear"/>
            <w:vAlign w:val="center"/>
          </w:tcPr>
          <w:p w14:paraId="703CFB09">
            <w:pPr>
              <w:keepNext w:val="0"/>
              <w:keepLines w:val="0"/>
              <w:widowControl/>
              <w:suppressLineNumbers w:val="0"/>
              <w:jc w:val="left"/>
            </w:pPr>
            <w:r>
              <w:rPr>
                <w:rFonts w:ascii="SimSun" w:hAnsi="SimSun" w:eastAsia="SimSun" w:cs="SimSun"/>
                <w:kern w:val="0"/>
                <w:sz w:val="24"/>
                <w:szCs w:val="24"/>
                <w:lang w:val="en-US" w:eastAsia="zh-CN" w:bidi="ar"/>
              </w:rPr>
              <w:t xml:space="preserve">Hiệu suất cao trên hệ Apple, tiêu thụ tài nguyên thấp hơn Chrome trong nhiều thử nghiệm.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"https://discussions.apple.com/thread/255505543?utm_source=chatgpt.com"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Cộng Đồng Hỗ Trợ Apple+2TechRadar+2</w:t>
            </w:r>
            <w:r>
              <w:rPr>
                <w:rFonts w:ascii="SimSun" w:hAnsi="SimSun" w:eastAsia="SimSun" w:cs="SimSun"/>
                <w:kern w:val="0"/>
                <w:sz w:val="24"/>
                <w:szCs w:val="24"/>
                <w:lang w:val="en-US" w:eastAsia="zh-CN" w:bidi="ar"/>
              </w:rPr>
              <w:fldChar w:fldCharType="end"/>
            </w:r>
          </w:p>
        </w:tc>
        <w:tc>
          <w:tcPr>
            <w:tcW w:w="0" w:type="auto"/>
            <w:shd w:val="clear"/>
            <w:vAlign w:val="center"/>
          </w:tcPr>
          <w:p w14:paraId="3ADCB3A7">
            <w:pPr>
              <w:keepNext w:val="0"/>
              <w:keepLines w:val="0"/>
              <w:widowControl/>
              <w:suppressLineNumbers w:val="0"/>
              <w:jc w:val="left"/>
            </w:pPr>
            <w:r>
              <w:rPr>
                <w:rFonts w:ascii="SimSun" w:hAnsi="SimSun" w:eastAsia="SimSun" w:cs="SimSun"/>
                <w:kern w:val="0"/>
                <w:sz w:val="24"/>
                <w:szCs w:val="24"/>
                <w:lang w:val="en-US" w:eastAsia="zh-CN" w:bidi="ar"/>
              </w:rPr>
              <w:t xml:space="preserve">Tích hợp tốt với hệ điều hành Apple, bảo vệ quyền riêng tư (ngăn chặn theo dõi chéo trang), tiết kiệm pin trên thiết bị di động.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"https://discussions.apple.com/thread/255505543?utm_source=chatgpt.com"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Cộng Đồng Hỗ Trợ Apple+1</w:t>
            </w:r>
            <w:r>
              <w:rPr>
                <w:rFonts w:ascii="SimSun" w:hAnsi="SimSun" w:eastAsia="SimSun" w:cs="SimSun"/>
                <w:kern w:val="0"/>
                <w:sz w:val="24"/>
                <w:szCs w:val="24"/>
                <w:lang w:val="en-US" w:eastAsia="zh-CN" w:bidi="ar"/>
              </w:rPr>
              <w:fldChar w:fldCharType="end"/>
            </w:r>
          </w:p>
        </w:tc>
        <w:tc>
          <w:tcPr>
            <w:tcW w:w="0" w:type="auto"/>
            <w:shd w:val="clear"/>
            <w:vAlign w:val="center"/>
          </w:tcPr>
          <w:p w14:paraId="67D6AAB5">
            <w:pPr>
              <w:keepNext w:val="0"/>
              <w:keepLines w:val="0"/>
              <w:widowControl/>
              <w:suppressLineNumbers w:val="0"/>
              <w:jc w:val="left"/>
            </w:pPr>
            <w:r>
              <w:rPr>
                <w:rFonts w:ascii="SimSun" w:hAnsi="SimSun" w:eastAsia="SimSun" w:cs="SimSun"/>
                <w:kern w:val="0"/>
                <w:sz w:val="24"/>
                <w:szCs w:val="24"/>
                <w:lang w:val="en-US" w:eastAsia="zh-CN" w:bidi="ar"/>
              </w:rPr>
              <w:t>Hạn chế trên các hệ ngoài Apple, ít tiện ích mở rộng hơn, bên ngoài hệ iOS/macOS đôi khi bị giới hạn (ví dụ iOS phải dùng engine WebKit).</w:t>
            </w:r>
          </w:p>
        </w:tc>
      </w:tr>
    </w:tbl>
    <w:p w14:paraId="7C080D40">
      <w:pPr>
        <w:keepNext w:val="0"/>
        <w:keepLines w:val="0"/>
        <w:widowControl/>
        <w:suppressLineNumbers w:val="0"/>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4C61125">
      <w:pPr>
        <w:pStyle w:val="4"/>
        <w:keepNext w:val="0"/>
        <w:keepLines w:val="0"/>
        <w:widowControl/>
        <w:suppressLineNumbers w:val="0"/>
      </w:pPr>
      <w:r>
        <w:t>Quy trình cơ bản khi người dùng nhập URL vào trình duyệt</w:t>
      </w:r>
    </w:p>
    <w:p w14:paraId="3274962F">
      <w:pPr>
        <w:pStyle w:val="36"/>
        <w:keepNext w:val="0"/>
        <w:keepLines w:val="0"/>
        <w:widowControl/>
        <w:suppressLineNumbers w:val="0"/>
      </w:pPr>
      <w:r>
        <w:t>Dưới đây là trình tự các bước phổ biến:</w:t>
      </w:r>
    </w:p>
    <w:p w14:paraId="101F2E27">
      <w:pPr>
        <w:keepNext w:val="0"/>
        <w:keepLines w:val="0"/>
        <w:widowControl/>
        <w:numPr>
          <w:ilvl w:val="0"/>
          <w:numId w:val="7"/>
        </w:numPr>
        <w:suppressLineNumbers w:val="0"/>
        <w:spacing w:before="0" w:beforeAutospacing="1" w:after="0" w:afterAutospacing="1"/>
        <w:ind w:left="1440" w:hanging="360"/>
      </w:pPr>
    </w:p>
    <w:p w14:paraId="55A6D778">
      <w:pPr>
        <w:pStyle w:val="36"/>
        <w:keepNext w:val="0"/>
        <w:keepLines w:val="0"/>
        <w:widowControl/>
        <w:suppressLineNumbers w:val="0"/>
        <w:ind w:left="720"/>
      </w:pPr>
      <w:r>
        <w:rPr>
          <w:rStyle w:val="37"/>
        </w:rPr>
        <w:t>Nhập URL / địa chỉ web</w:t>
      </w:r>
      <w:r>
        <w:t xml:space="preserve"> vào thanh địa chỉ và nhấn Enter.</w:t>
      </w:r>
    </w:p>
    <w:p w14:paraId="3A4B5237">
      <w:pPr>
        <w:keepNext w:val="0"/>
        <w:keepLines w:val="0"/>
        <w:widowControl/>
        <w:numPr>
          <w:ilvl w:val="0"/>
          <w:numId w:val="7"/>
        </w:numPr>
        <w:suppressLineNumbers w:val="0"/>
        <w:spacing w:before="0" w:beforeAutospacing="1" w:after="0" w:afterAutospacing="1"/>
        <w:ind w:left="1440" w:hanging="360"/>
      </w:pPr>
    </w:p>
    <w:p w14:paraId="1C3DC083">
      <w:pPr>
        <w:keepNext w:val="0"/>
        <w:keepLines w:val="0"/>
        <w:widowControl/>
        <w:numPr>
          <w:ilvl w:val="0"/>
          <w:numId w:val="7"/>
        </w:numPr>
        <w:suppressLineNumbers w:val="0"/>
        <w:spacing w:before="0" w:beforeAutospacing="1" w:after="0" w:afterAutospacing="1"/>
        <w:ind w:left="1440" w:hanging="360"/>
      </w:pPr>
    </w:p>
    <w:p w14:paraId="2A2637B9">
      <w:pPr>
        <w:pStyle w:val="36"/>
        <w:keepNext w:val="0"/>
        <w:keepLines w:val="0"/>
        <w:widowControl/>
        <w:suppressLineNumbers w:val="0"/>
        <w:ind w:left="720"/>
      </w:pPr>
      <w:r>
        <w:rPr>
          <w:rStyle w:val="37"/>
        </w:rPr>
        <w:t>Kiểm tra cache / DNS nội bộ:</w:t>
      </w:r>
      <w:r>
        <w:t xml:space="preserve"> Trình duyệt kiểm tra xem trang hoặc tên miền đã được lưu trong bộ nhớ đệm hoặc DNS cache nội bộ chưa.</w:t>
      </w:r>
    </w:p>
    <w:p w14:paraId="16B23D36">
      <w:pPr>
        <w:keepNext w:val="0"/>
        <w:keepLines w:val="0"/>
        <w:widowControl/>
        <w:numPr>
          <w:ilvl w:val="0"/>
          <w:numId w:val="7"/>
        </w:numPr>
        <w:suppressLineNumbers w:val="0"/>
        <w:spacing w:before="0" w:beforeAutospacing="1" w:after="0" w:afterAutospacing="1"/>
        <w:ind w:left="1440" w:hanging="360"/>
      </w:pPr>
    </w:p>
    <w:p w14:paraId="78DF1ADB">
      <w:pPr>
        <w:keepNext w:val="0"/>
        <w:keepLines w:val="0"/>
        <w:widowControl/>
        <w:numPr>
          <w:ilvl w:val="0"/>
          <w:numId w:val="7"/>
        </w:numPr>
        <w:suppressLineNumbers w:val="0"/>
        <w:spacing w:before="0" w:beforeAutospacing="1" w:after="0" w:afterAutospacing="1"/>
        <w:ind w:left="1440" w:hanging="360"/>
      </w:pPr>
    </w:p>
    <w:p w14:paraId="620001BC">
      <w:pPr>
        <w:pStyle w:val="36"/>
        <w:keepNext w:val="0"/>
        <w:keepLines w:val="0"/>
        <w:widowControl/>
        <w:suppressLineNumbers w:val="0"/>
        <w:ind w:left="720"/>
      </w:pPr>
      <w:r>
        <w:rPr>
          <w:rStyle w:val="37"/>
        </w:rPr>
        <w:t>Tra DNS (nếu cần):</w:t>
      </w:r>
      <w:r>
        <w:t xml:space="preserve"> Nếu chưa biết địa chỉ IP, trình duyệt gửi truy vấn DNS đến máy chủ DNS để phân giải tên miền → nhận được địa chỉ IP tương ứng.</w:t>
      </w:r>
    </w:p>
    <w:p w14:paraId="363D9A80">
      <w:pPr>
        <w:keepNext w:val="0"/>
        <w:keepLines w:val="0"/>
        <w:widowControl/>
        <w:numPr>
          <w:ilvl w:val="0"/>
          <w:numId w:val="7"/>
        </w:numPr>
        <w:suppressLineNumbers w:val="0"/>
        <w:spacing w:before="0" w:beforeAutospacing="1" w:after="0" w:afterAutospacing="1"/>
        <w:ind w:left="1440" w:hanging="360"/>
      </w:pPr>
    </w:p>
    <w:p w14:paraId="709E4733">
      <w:pPr>
        <w:keepNext w:val="0"/>
        <w:keepLines w:val="0"/>
        <w:widowControl/>
        <w:numPr>
          <w:ilvl w:val="0"/>
          <w:numId w:val="7"/>
        </w:numPr>
        <w:suppressLineNumbers w:val="0"/>
        <w:spacing w:before="0" w:beforeAutospacing="1" w:after="0" w:afterAutospacing="1"/>
        <w:ind w:left="1440" w:hanging="360"/>
      </w:pPr>
    </w:p>
    <w:p w14:paraId="2AC51FBA">
      <w:pPr>
        <w:pStyle w:val="36"/>
        <w:keepNext w:val="0"/>
        <w:keepLines w:val="0"/>
        <w:widowControl/>
        <w:suppressLineNumbers w:val="0"/>
        <w:ind w:left="720"/>
      </w:pPr>
      <w:r>
        <w:rPr>
          <w:rStyle w:val="37"/>
        </w:rPr>
        <w:t>Thiết lập kết nối TCP / TLS (nếu HTTPS):</w:t>
      </w:r>
      <w:r>
        <w:br w:type="textWrapping"/>
      </w:r>
      <w:r>
        <w:t> - Nếu dùng HTTP: mở kết nối TCP đến máy chủ (cổng 80).</w:t>
      </w:r>
      <w:r>
        <w:br w:type="textWrapping"/>
      </w:r>
      <w:r>
        <w:t> - Nếu dùng HTTPS: thực hiện handshake TLS/SSL để thiết lập kết nối bảo mật (cổng 443).</w:t>
      </w:r>
    </w:p>
    <w:p w14:paraId="6731597F">
      <w:pPr>
        <w:keepNext w:val="0"/>
        <w:keepLines w:val="0"/>
        <w:widowControl/>
        <w:numPr>
          <w:ilvl w:val="0"/>
          <w:numId w:val="7"/>
        </w:numPr>
        <w:suppressLineNumbers w:val="0"/>
        <w:spacing w:before="0" w:beforeAutospacing="1" w:after="0" w:afterAutospacing="1"/>
        <w:ind w:left="1440" w:hanging="360"/>
      </w:pPr>
    </w:p>
    <w:p w14:paraId="7C744F2A">
      <w:pPr>
        <w:keepNext w:val="0"/>
        <w:keepLines w:val="0"/>
        <w:widowControl/>
        <w:numPr>
          <w:ilvl w:val="0"/>
          <w:numId w:val="7"/>
        </w:numPr>
        <w:suppressLineNumbers w:val="0"/>
        <w:spacing w:before="0" w:beforeAutospacing="1" w:after="0" w:afterAutospacing="1"/>
        <w:ind w:left="1440" w:hanging="360"/>
      </w:pPr>
    </w:p>
    <w:p w14:paraId="79987385">
      <w:pPr>
        <w:pStyle w:val="36"/>
        <w:keepNext w:val="0"/>
        <w:keepLines w:val="0"/>
        <w:widowControl/>
        <w:suppressLineNumbers w:val="0"/>
        <w:ind w:left="720"/>
      </w:pPr>
      <w:r>
        <w:rPr>
          <w:rStyle w:val="37"/>
        </w:rPr>
        <w:t>Gửi yêu cầu HTTP / HTTPS (Request):</w:t>
      </w:r>
      <w:r>
        <w:t xml:space="preserve"> Trình duyệt gửi yêu cầu (GET, POST, v.v) tới server, kèm các header, cookie, thông tin phiên.</w:t>
      </w:r>
    </w:p>
    <w:p w14:paraId="757B7DF7">
      <w:pPr>
        <w:keepNext w:val="0"/>
        <w:keepLines w:val="0"/>
        <w:widowControl/>
        <w:numPr>
          <w:ilvl w:val="0"/>
          <w:numId w:val="7"/>
        </w:numPr>
        <w:suppressLineNumbers w:val="0"/>
        <w:spacing w:before="0" w:beforeAutospacing="1" w:after="0" w:afterAutospacing="1"/>
        <w:ind w:left="1440" w:hanging="360"/>
      </w:pPr>
    </w:p>
    <w:p w14:paraId="028C05C7">
      <w:pPr>
        <w:keepNext w:val="0"/>
        <w:keepLines w:val="0"/>
        <w:widowControl/>
        <w:numPr>
          <w:ilvl w:val="0"/>
          <w:numId w:val="7"/>
        </w:numPr>
        <w:suppressLineNumbers w:val="0"/>
        <w:spacing w:before="0" w:beforeAutospacing="1" w:after="0" w:afterAutospacing="1"/>
        <w:ind w:left="1440" w:hanging="360"/>
      </w:pPr>
    </w:p>
    <w:p w14:paraId="0E1AA694">
      <w:pPr>
        <w:pStyle w:val="36"/>
        <w:keepNext w:val="0"/>
        <w:keepLines w:val="0"/>
        <w:widowControl/>
        <w:suppressLineNumbers w:val="0"/>
        <w:ind w:left="720"/>
      </w:pPr>
      <w:r>
        <w:rPr>
          <w:rStyle w:val="37"/>
        </w:rPr>
        <w:t>Server xử lý &amp; gửi phản hồi (Response):</w:t>
      </w:r>
      <w:r>
        <w:t xml:space="preserve"> Web server nhận, xử lý yêu cầu (nạp tài liệu, truy vấn cơ sở dữ liệu, sinh HTML/CSS/JS, trả về).</w:t>
      </w:r>
    </w:p>
    <w:p w14:paraId="58CB7644">
      <w:pPr>
        <w:keepNext w:val="0"/>
        <w:keepLines w:val="0"/>
        <w:widowControl/>
        <w:numPr>
          <w:ilvl w:val="0"/>
          <w:numId w:val="7"/>
        </w:numPr>
        <w:suppressLineNumbers w:val="0"/>
        <w:spacing w:before="0" w:beforeAutospacing="1" w:after="0" w:afterAutospacing="1"/>
        <w:ind w:left="1440" w:hanging="360"/>
      </w:pPr>
    </w:p>
    <w:p w14:paraId="7201A2AC">
      <w:pPr>
        <w:keepNext w:val="0"/>
        <w:keepLines w:val="0"/>
        <w:widowControl/>
        <w:numPr>
          <w:ilvl w:val="0"/>
          <w:numId w:val="7"/>
        </w:numPr>
        <w:suppressLineNumbers w:val="0"/>
        <w:spacing w:before="0" w:beforeAutospacing="1" w:after="0" w:afterAutospacing="1"/>
        <w:ind w:left="1440" w:hanging="360"/>
      </w:pPr>
    </w:p>
    <w:p w14:paraId="00F045E5">
      <w:pPr>
        <w:pStyle w:val="36"/>
        <w:keepNext w:val="0"/>
        <w:keepLines w:val="0"/>
        <w:widowControl/>
        <w:suppressLineNumbers w:val="0"/>
        <w:ind w:left="720"/>
      </w:pPr>
      <w:r>
        <w:rPr>
          <w:rStyle w:val="37"/>
        </w:rPr>
        <w:t>Trình duyệt nhận và xử lý phản hồi:</w:t>
      </w:r>
      <w:r>
        <w:t xml:space="preserve"> Nhận HTML, phân tích (parsing), xử lý CSS, JavaScript, hình ảnh, font, gọi các tài nguyên phụ trợ.</w:t>
      </w:r>
    </w:p>
    <w:p w14:paraId="457E357A">
      <w:pPr>
        <w:keepNext w:val="0"/>
        <w:keepLines w:val="0"/>
        <w:widowControl/>
        <w:numPr>
          <w:ilvl w:val="0"/>
          <w:numId w:val="7"/>
        </w:numPr>
        <w:suppressLineNumbers w:val="0"/>
        <w:spacing w:before="0" w:beforeAutospacing="1" w:after="0" w:afterAutospacing="1"/>
        <w:ind w:left="1440" w:hanging="360"/>
      </w:pPr>
    </w:p>
    <w:p w14:paraId="07F405F8">
      <w:pPr>
        <w:keepNext w:val="0"/>
        <w:keepLines w:val="0"/>
        <w:widowControl/>
        <w:numPr>
          <w:ilvl w:val="0"/>
          <w:numId w:val="7"/>
        </w:numPr>
        <w:suppressLineNumbers w:val="0"/>
        <w:spacing w:before="0" w:beforeAutospacing="1" w:after="0" w:afterAutospacing="1"/>
        <w:ind w:left="1440" w:hanging="360"/>
      </w:pPr>
    </w:p>
    <w:p w14:paraId="2C730801">
      <w:pPr>
        <w:pStyle w:val="36"/>
        <w:keepNext w:val="0"/>
        <w:keepLines w:val="0"/>
        <w:widowControl/>
        <w:suppressLineNumbers w:val="0"/>
        <w:ind w:left="720"/>
      </w:pPr>
      <w:r>
        <w:rPr>
          <w:rStyle w:val="37"/>
        </w:rPr>
        <w:t>Render trang &amp; hiển thị:</w:t>
      </w:r>
      <w:r>
        <w:t xml:space="preserve"> Trình duyệt tạo DOM + CSSOM, kết hợp lại để vẽ (render) giao diện và hiển thị cho người dùng.</w:t>
      </w:r>
    </w:p>
    <w:p w14:paraId="0B349B3E">
      <w:pPr>
        <w:keepNext w:val="0"/>
        <w:keepLines w:val="0"/>
        <w:widowControl/>
        <w:suppressLineNumbers w:val="0"/>
        <w:jc w:val="left"/>
      </w:pPr>
      <w:r>
        <w:rPr>
          <w:rFonts w:ascii="SimSun" w:hAnsi="SimSun" w:eastAsia="SimSun" w:cs="SimSun"/>
          <w:kern w:val="0"/>
          <w:sz w:val="24"/>
          <w:szCs w:val="24"/>
          <w:lang w:val="en-US" w:eastAsia="zh-CN" w:bidi="ar"/>
        </w:rPr>
        <w:t>So sánh các bước hoạt động cơ bản của trình duyệt khi người dùng nhập URL vào thanh địa chỉ.</w:t>
      </w:r>
    </w:p>
    <w:p w14:paraId="5040E0ED">
      <w:pPr>
        <w:pStyle w:val="7"/>
        <w:keepNext w:val="0"/>
        <w:keepLines w:val="0"/>
        <w:widowControl/>
        <w:suppressLineNumbers w:val="0"/>
      </w:pPr>
      <w:r>
        <w:t>ChatGPT đã nói:</w:t>
      </w:r>
    </w:p>
    <w:p w14:paraId="7A52EB8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3F41B41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429000"/>
            <wp:effectExtent l="0" t="0" r="0" b="0"/>
            <wp:docPr id="7"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7"/>
                    <pic:cNvPicPr>
                      <a:picLocks noChangeAspect="1"/>
                    </pic:cNvPicPr>
                  </pic:nvPicPr>
                  <pic:blipFill>
                    <a:blip r:embed="rId7"/>
                    <a:stretch>
                      <a:fillRect/>
                    </a:stretch>
                  </pic:blipFill>
                  <pic:spPr>
                    <a:xfrm>
                      <a:off x="0" y="0"/>
                      <a:ext cx="5486400" cy="3429000"/>
                    </a:xfrm>
                    <a:prstGeom prst="rect">
                      <a:avLst/>
                    </a:prstGeom>
                    <a:noFill/>
                    <a:ln w="9525">
                      <a:noFill/>
                    </a:ln>
                  </pic:spPr>
                </pic:pic>
              </a:graphicData>
            </a:graphic>
          </wp:inline>
        </w:drawing>
      </w:r>
    </w:p>
    <w:p w14:paraId="090172E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056890"/>
            <wp:effectExtent l="0" t="0" r="0" b="6350"/>
            <wp:docPr id="8"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8"/>
                    <a:stretch>
                      <a:fillRect/>
                    </a:stretch>
                  </pic:blipFill>
                  <pic:spPr>
                    <a:xfrm>
                      <a:off x="0" y="0"/>
                      <a:ext cx="5486400" cy="3056890"/>
                    </a:xfrm>
                    <a:prstGeom prst="rect">
                      <a:avLst/>
                    </a:prstGeom>
                    <a:noFill/>
                    <a:ln w="9525">
                      <a:noFill/>
                    </a:ln>
                  </pic:spPr>
                </pic:pic>
              </a:graphicData>
            </a:graphic>
          </wp:inline>
        </w:drawing>
      </w:r>
    </w:p>
    <w:p w14:paraId="743661D4">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5765" cy="4770120"/>
            <wp:effectExtent l="0" t="0" r="635" b="0"/>
            <wp:docPr id="6"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59"/>
                    <pic:cNvPicPr>
                      <a:picLocks noChangeAspect="1"/>
                    </pic:cNvPicPr>
                  </pic:nvPicPr>
                  <pic:blipFill>
                    <a:blip r:embed="rId9"/>
                    <a:stretch>
                      <a:fillRect/>
                    </a:stretch>
                  </pic:blipFill>
                  <pic:spPr>
                    <a:xfrm>
                      <a:off x="0" y="0"/>
                      <a:ext cx="5485765" cy="4770120"/>
                    </a:xfrm>
                    <a:prstGeom prst="rect">
                      <a:avLst/>
                    </a:prstGeom>
                    <a:noFill/>
                    <a:ln w="9525">
                      <a:noFill/>
                    </a:ln>
                  </pic:spPr>
                </pic:pic>
              </a:graphicData>
            </a:graphic>
          </wp:inline>
        </w:drawing>
      </w:r>
    </w:p>
    <w:p w14:paraId="7CD9FCAA">
      <w:pPr>
        <w:pStyle w:val="36"/>
        <w:keepNext w:val="0"/>
        <w:keepLines w:val="0"/>
        <w:widowControl/>
        <w:suppressLineNumbers w:val="0"/>
      </w:pPr>
      <w:r>
        <w:t>Dưới đây là bảng so sánh giữa các trình duyệt web phổ biến (Google Chrome, Mozilla Firefox, Microsoft Edge, Safari) theo các yếu tố bạn yêu cầu, kèm mô tả hoạt động cơ bản khi người dùng nhập URL.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8"/>
        <w:gridCol w:w="1954"/>
        <w:gridCol w:w="3153"/>
        <w:gridCol w:w="2269"/>
        <w:gridCol w:w="706"/>
      </w:tblGrid>
      <w:tr w14:paraId="65A74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48F767B">
            <w:pPr>
              <w:keepNext w:val="0"/>
              <w:keepLines w:val="0"/>
              <w:widowControl/>
              <w:suppressLineNumbers w:val="0"/>
              <w:jc w:val="center"/>
              <w:rPr>
                <w:b/>
                <w:bCs/>
              </w:rPr>
            </w:pPr>
            <w:r>
              <w:rPr>
                <w:rFonts w:ascii="SimSun" w:hAnsi="SimSun" w:eastAsia="SimSun" w:cs="SimSun"/>
                <w:b/>
                <w:bCs/>
                <w:kern w:val="0"/>
                <w:sz w:val="24"/>
                <w:szCs w:val="24"/>
                <w:lang w:val="en-US" w:eastAsia="zh-CN" w:bidi="ar"/>
              </w:rPr>
              <w:t>Trình duyệt</w:t>
            </w:r>
          </w:p>
        </w:tc>
        <w:tc>
          <w:tcPr>
            <w:tcW w:w="0" w:type="auto"/>
            <w:shd w:val="clear"/>
            <w:vAlign w:val="center"/>
          </w:tcPr>
          <w:p w14:paraId="77FAB159">
            <w:pPr>
              <w:keepNext w:val="0"/>
              <w:keepLines w:val="0"/>
              <w:widowControl/>
              <w:suppressLineNumbers w:val="0"/>
              <w:jc w:val="center"/>
              <w:rPr>
                <w:b/>
                <w:bCs/>
              </w:rPr>
            </w:pPr>
            <w:r>
              <w:rPr>
                <w:rFonts w:ascii="SimSun" w:hAnsi="SimSun" w:eastAsia="SimSun" w:cs="SimSun"/>
                <w:b/>
                <w:bCs/>
                <w:kern w:val="0"/>
                <w:sz w:val="24"/>
                <w:szCs w:val="24"/>
                <w:lang w:val="en-US" w:eastAsia="zh-CN" w:bidi="ar"/>
              </w:rPr>
              <w:t>Giới thiệu / điểm nổi bật</w:t>
            </w:r>
          </w:p>
        </w:tc>
        <w:tc>
          <w:tcPr>
            <w:tcW w:w="0" w:type="auto"/>
            <w:shd w:val="clear"/>
            <w:vAlign w:val="center"/>
          </w:tcPr>
          <w:p w14:paraId="374111FD">
            <w:pPr>
              <w:keepNext w:val="0"/>
              <w:keepLines w:val="0"/>
              <w:widowControl/>
              <w:suppressLineNumbers w:val="0"/>
              <w:jc w:val="center"/>
              <w:rPr>
                <w:b/>
                <w:bCs/>
              </w:rPr>
            </w:pPr>
            <w:r>
              <w:rPr>
                <w:rFonts w:ascii="SimSun" w:hAnsi="SimSun" w:eastAsia="SimSun" w:cs="SimSun"/>
                <w:b/>
                <w:bCs/>
                <w:kern w:val="0"/>
                <w:sz w:val="24"/>
                <w:szCs w:val="24"/>
                <w:lang w:val="en-US" w:eastAsia="zh-CN" w:bidi="ar"/>
              </w:rPr>
              <w:t>Hiệu suất &amp; tài nguyên</w:t>
            </w:r>
          </w:p>
        </w:tc>
        <w:tc>
          <w:tcPr>
            <w:tcW w:w="0" w:type="auto"/>
            <w:shd w:val="clear"/>
            <w:vAlign w:val="center"/>
          </w:tcPr>
          <w:p w14:paraId="6C9BA696">
            <w:pPr>
              <w:keepNext w:val="0"/>
              <w:keepLines w:val="0"/>
              <w:widowControl/>
              <w:suppressLineNumbers w:val="0"/>
              <w:jc w:val="center"/>
              <w:rPr>
                <w:b/>
                <w:bCs/>
              </w:rPr>
            </w:pPr>
            <w:r>
              <w:rPr>
                <w:rFonts w:ascii="SimSun" w:hAnsi="SimSun" w:eastAsia="SimSun" w:cs="SimSun"/>
                <w:b/>
                <w:bCs/>
                <w:kern w:val="0"/>
                <w:sz w:val="24"/>
                <w:szCs w:val="24"/>
                <w:lang w:val="en-US" w:eastAsia="zh-CN" w:bidi="ar"/>
              </w:rPr>
              <w:t>Tính năng &amp; bảo mật</w:t>
            </w:r>
          </w:p>
        </w:tc>
        <w:tc>
          <w:tcPr>
            <w:tcW w:w="0" w:type="auto"/>
            <w:shd w:val="clear"/>
            <w:vAlign w:val="center"/>
          </w:tcPr>
          <w:p w14:paraId="2C5ABD00">
            <w:pPr>
              <w:keepNext w:val="0"/>
              <w:keepLines w:val="0"/>
              <w:widowControl/>
              <w:suppressLineNumbers w:val="0"/>
              <w:jc w:val="center"/>
              <w:rPr>
                <w:b/>
                <w:bCs/>
              </w:rPr>
            </w:pPr>
            <w:r>
              <w:rPr>
                <w:rFonts w:ascii="SimSun" w:hAnsi="SimSun" w:eastAsia="SimSun" w:cs="SimSun"/>
                <w:b/>
                <w:bCs/>
                <w:kern w:val="0"/>
                <w:sz w:val="24"/>
                <w:szCs w:val="24"/>
                <w:lang w:val="en-US" w:eastAsia="zh-CN" w:bidi="ar"/>
              </w:rPr>
              <w:t>Nhược điểm / hạn chế</w:t>
            </w:r>
          </w:p>
        </w:tc>
      </w:tr>
      <w:tr w14:paraId="6B2A8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EF4FD9">
            <w:pPr>
              <w:keepNext w:val="0"/>
              <w:keepLines w:val="0"/>
              <w:widowControl/>
              <w:suppressLineNumbers w:val="0"/>
              <w:jc w:val="left"/>
            </w:pPr>
            <w:r>
              <w:rPr>
                <w:rStyle w:val="37"/>
                <w:rFonts w:ascii="SimSun" w:hAnsi="SimSun" w:eastAsia="SimSun" w:cs="SimSun"/>
                <w:kern w:val="0"/>
                <w:sz w:val="24"/>
                <w:szCs w:val="24"/>
                <w:lang w:val="en-US" w:eastAsia="zh-CN" w:bidi="ar"/>
              </w:rPr>
              <w:t>Google Chrome</w:t>
            </w:r>
          </w:p>
        </w:tc>
        <w:tc>
          <w:tcPr>
            <w:tcW w:w="0" w:type="auto"/>
            <w:shd w:val="clear"/>
            <w:vAlign w:val="center"/>
          </w:tcPr>
          <w:p w14:paraId="2D5E93B4">
            <w:pPr>
              <w:keepNext w:val="0"/>
              <w:keepLines w:val="0"/>
              <w:widowControl/>
              <w:suppressLineNumbers w:val="0"/>
              <w:jc w:val="left"/>
            </w:pPr>
            <w:r>
              <w:rPr>
                <w:rFonts w:ascii="SimSun" w:hAnsi="SimSun" w:eastAsia="SimSun" w:cs="SimSun"/>
                <w:kern w:val="0"/>
                <w:sz w:val="24"/>
                <w:szCs w:val="24"/>
                <w:lang w:val="en-US" w:eastAsia="zh-CN" w:bidi="ar"/>
              </w:rPr>
              <w:t xml:space="preserve">Trình duyệt phổ biến nhất, dùng nhân Blink/V8, tích hợp sâu với hệ sinh thái Google.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"https://en.wikipedia.org/wiki/Web_browser?utm_source=chatgpt.com"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TechRadar+3Wikipedia+3Medium+3</w:t>
            </w:r>
            <w:r>
              <w:rPr>
                <w:rFonts w:ascii="SimSun" w:hAnsi="SimSun" w:eastAsia="SimSun" w:cs="SimSun"/>
                <w:kern w:val="0"/>
                <w:sz w:val="24"/>
                <w:szCs w:val="24"/>
                <w:lang w:val="en-US" w:eastAsia="zh-CN" w:bidi="ar"/>
              </w:rPr>
              <w:fldChar w:fldCharType="end"/>
            </w:r>
          </w:p>
        </w:tc>
        <w:tc>
          <w:tcPr>
            <w:tcW w:w="0" w:type="auto"/>
            <w:shd w:val="clear"/>
            <w:vAlign w:val="center"/>
          </w:tcPr>
          <w:p w14:paraId="2127D8E3">
            <w:pPr>
              <w:keepNext w:val="0"/>
              <w:keepLines w:val="0"/>
              <w:widowControl/>
              <w:suppressLineNumbers w:val="0"/>
              <w:jc w:val="left"/>
            </w:pPr>
            <w:r>
              <w:rPr>
                <w:rFonts w:ascii="SimSun" w:hAnsi="SimSun" w:eastAsia="SimSun" w:cs="SimSun"/>
                <w:kern w:val="0"/>
                <w:sz w:val="24"/>
                <w:szCs w:val="24"/>
                <w:lang w:val="en-US" w:eastAsia="zh-CN" w:bidi="ar"/>
              </w:rPr>
              <w:t xml:space="preserve">Hiệu suất cao với JavaScript nhanh, khả năng render trang tốt.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"https://medium.com/geekculture/safari-16-vs-chrome-114-vs-brave-1-52-vs-edge-114-vs-firefox-114-on-macos-ventura-ae3a88ee275a?utm_source=chatgpt.com"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https://bouldermacrepair.com+3Medium+3TechRadar+3</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Tiêu tốn RAM tương đối cao khi mở nhiều tab.</w:t>
            </w:r>
          </w:p>
        </w:tc>
        <w:tc>
          <w:tcPr>
            <w:tcW w:w="0" w:type="auto"/>
            <w:shd w:val="clear"/>
            <w:vAlign w:val="center"/>
          </w:tcPr>
          <w:p w14:paraId="43EADC31">
            <w:pPr>
              <w:keepNext w:val="0"/>
              <w:keepLines w:val="0"/>
              <w:widowControl/>
              <w:suppressLineNumbers w:val="0"/>
              <w:jc w:val="left"/>
            </w:pPr>
            <w:r>
              <w:rPr>
                <w:rFonts w:ascii="SimSun" w:hAnsi="SimSun" w:eastAsia="SimSun" w:cs="SimSun"/>
                <w:kern w:val="0"/>
                <w:sz w:val="24"/>
                <w:szCs w:val="24"/>
                <w:lang w:val="en-US" w:eastAsia="zh-CN" w:bidi="ar"/>
              </w:rPr>
              <w:t xml:space="preserve">Nhiều tiện ích mở rộng (extensions), bản cập nhật bảo mật thường xuyên, sandbox &amp; isolation tốt, tính năng Safe Browsing.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"https://www.newmanwebsolutions.com/blog/which-browser-is-best/?utm_source=chatgpt.com"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newmanwebsolutions.com+2TechRadar+2</w:t>
            </w:r>
            <w:r>
              <w:rPr>
                <w:rFonts w:ascii="SimSun" w:hAnsi="SimSun" w:eastAsia="SimSun" w:cs="SimSun"/>
                <w:kern w:val="0"/>
                <w:sz w:val="24"/>
                <w:szCs w:val="24"/>
                <w:lang w:val="en-US" w:eastAsia="zh-CN" w:bidi="ar"/>
              </w:rPr>
              <w:fldChar w:fldCharType="end"/>
            </w:r>
          </w:p>
        </w:tc>
        <w:tc>
          <w:tcPr>
            <w:tcW w:w="0" w:type="auto"/>
            <w:shd w:val="clear"/>
            <w:vAlign w:val="center"/>
          </w:tcPr>
          <w:p w14:paraId="08DFF8F1">
            <w:pPr>
              <w:keepNext w:val="0"/>
              <w:keepLines w:val="0"/>
              <w:widowControl/>
              <w:suppressLineNumbers w:val="0"/>
              <w:jc w:val="left"/>
            </w:pPr>
            <w:r>
              <w:rPr>
                <w:rFonts w:ascii="SimSun" w:hAnsi="SimSun" w:eastAsia="SimSun" w:cs="SimSun"/>
                <w:kern w:val="0"/>
                <w:sz w:val="24"/>
                <w:szCs w:val="24"/>
                <w:lang w:val="en-US" w:eastAsia="zh-CN" w:bidi="ar"/>
              </w:rPr>
              <w:t>Sử dụng tài nguyên hệ thống cao (RAM/CPU), lo ngại về quyền riêng tư do tích hợp với dịch vụ Google.</w:t>
            </w:r>
          </w:p>
        </w:tc>
      </w:tr>
      <w:tr w14:paraId="4B298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D0585C">
            <w:pPr>
              <w:keepNext w:val="0"/>
              <w:keepLines w:val="0"/>
              <w:widowControl/>
              <w:suppressLineNumbers w:val="0"/>
              <w:jc w:val="left"/>
            </w:pPr>
            <w:r>
              <w:rPr>
                <w:rStyle w:val="37"/>
                <w:rFonts w:ascii="SimSun" w:hAnsi="SimSun" w:eastAsia="SimSun" w:cs="SimSun"/>
                <w:kern w:val="0"/>
                <w:sz w:val="24"/>
                <w:szCs w:val="24"/>
                <w:lang w:val="en-US" w:eastAsia="zh-CN" w:bidi="ar"/>
              </w:rPr>
              <w:t>Mozilla Firefox</w:t>
            </w:r>
          </w:p>
        </w:tc>
        <w:tc>
          <w:tcPr>
            <w:tcW w:w="0" w:type="auto"/>
            <w:shd w:val="clear"/>
            <w:vAlign w:val="center"/>
          </w:tcPr>
          <w:p w14:paraId="6E264C41">
            <w:pPr>
              <w:keepNext w:val="0"/>
              <w:keepLines w:val="0"/>
              <w:widowControl/>
              <w:suppressLineNumbers w:val="0"/>
              <w:jc w:val="left"/>
            </w:pPr>
            <w:r>
              <w:rPr>
                <w:rFonts w:ascii="SimSun" w:hAnsi="SimSun" w:eastAsia="SimSun" w:cs="SimSun"/>
                <w:kern w:val="0"/>
                <w:sz w:val="24"/>
                <w:szCs w:val="24"/>
                <w:lang w:val="en-US" w:eastAsia="zh-CN" w:bidi="ar"/>
              </w:rPr>
              <w:t xml:space="preserve">Trình duyệt mã nguồn mở, chú trọng quyền riêng tư và tùy biến.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"https://nordvpn.com/blog/firefox-vs-chrome/?srsltid=AfmBOorHzl9zeg0R_MPCsOXVOD9cuFvtf7g2QXNpNJwLkRSCSJDSLI_3&amp;utm_source=chatgpt.com"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BrowserStack+3NordVPN+3Keeper® Password Manager &amp; Digital Vault+3</w:t>
            </w:r>
            <w:r>
              <w:rPr>
                <w:rFonts w:ascii="SimSun" w:hAnsi="SimSun" w:eastAsia="SimSun" w:cs="SimSun"/>
                <w:kern w:val="0"/>
                <w:sz w:val="24"/>
                <w:szCs w:val="24"/>
                <w:lang w:val="en-US" w:eastAsia="zh-CN" w:bidi="ar"/>
              </w:rPr>
              <w:fldChar w:fldCharType="end"/>
            </w:r>
          </w:p>
        </w:tc>
        <w:tc>
          <w:tcPr>
            <w:tcW w:w="0" w:type="auto"/>
            <w:shd w:val="clear"/>
            <w:vAlign w:val="center"/>
          </w:tcPr>
          <w:p w14:paraId="29BD78BD">
            <w:pPr>
              <w:keepNext w:val="0"/>
              <w:keepLines w:val="0"/>
              <w:widowControl/>
              <w:suppressLineNumbers w:val="0"/>
              <w:jc w:val="left"/>
            </w:pPr>
            <w:r>
              <w:rPr>
                <w:rFonts w:ascii="SimSun" w:hAnsi="SimSun" w:eastAsia="SimSun" w:cs="SimSun"/>
                <w:kern w:val="0"/>
                <w:sz w:val="24"/>
                <w:szCs w:val="24"/>
                <w:lang w:val="en-US" w:eastAsia="zh-CN" w:bidi="ar"/>
              </w:rPr>
              <w:t xml:space="preserve">Tốt ở các tác vụ thông thường; đôi khi chậm hơn Chrome khi xử lý JavaScript rất nặng.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"https://www.browserstack.com/guide/browsers-for-mac?utm_source=chatgpt.com"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Học G2+3BrowserStack+3NordVPN+3</w:t>
            </w:r>
            <w:r>
              <w:rPr>
                <w:rFonts w:ascii="SimSun" w:hAnsi="SimSun" w:eastAsia="SimSun" w:cs="SimSun"/>
                <w:kern w:val="0"/>
                <w:sz w:val="24"/>
                <w:szCs w:val="24"/>
                <w:lang w:val="en-US" w:eastAsia="zh-CN" w:bidi="ar"/>
              </w:rPr>
              <w:fldChar w:fldCharType="end"/>
            </w:r>
          </w:p>
        </w:tc>
        <w:tc>
          <w:tcPr>
            <w:tcW w:w="0" w:type="auto"/>
            <w:shd w:val="clear"/>
            <w:vAlign w:val="center"/>
          </w:tcPr>
          <w:p w14:paraId="405CA326">
            <w:pPr>
              <w:keepNext w:val="0"/>
              <w:keepLines w:val="0"/>
              <w:widowControl/>
              <w:suppressLineNumbers w:val="0"/>
              <w:jc w:val="left"/>
            </w:pPr>
            <w:r>
              <w:rPr>
                <w:rFonts w:ascii="SimSun" w:hAnsi="SimSun" w:eastAsia="SimSun" w:cs="SimSun"/>
                <w:kern w:val="0"/>
                <w:sz w:val="24"/>
                <w:szCs w:val="24"/>
                <w:lang w:val="en-US" w:eastAsia="zh-CN" w:bidi="ar"/>
              </w:rPr>
              <w:t xml:space="preserve">Có khả năng chặn theo dõi, bảo vệ quyền riêng tư mạnh, hỗ trợ add-ons phong phú.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"https://www.keepersecurity.com/blog/2024/08/14/which-browsers-are-the-most-secure/?utm_source=chatgpt.com"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BrowserStack+3Keeper® Password Manager &amp; Digital Vault+3NordVPN+3</w:t>
            </w:r>
            <w:r>
              <w:rPr>
                <w:rFonts w:ascii="SimSun" w:hAnsi="SimSun" w:eastAsia="SimSun" w:cs="SimSun"/>
                <w:kern w:val="0"/>
                <w:sz w:val="24"/>
                <w:szCs w:val="24"/>
                <w:lang w:val="en-US" w:eastAsia="zh-CN" w:bidi="ar"/>
              </w:rPr>
              <w:fldChar w:fldCharType="end"/>
            </w:r>
          </w:p>
        </w:tc>
        <w:tc>
          <w:tcPr>
            <w:tcW w:w="0" w:type="auto"/>
            <w:shd w:val="clear"/>
            <w:vAlign w:val="center"/>
          </w:tcPr>
          <w:p w14:paraId="734586B7">
            <w:pPr>
              <w:keepNext w:val="0"/>
              <w:keepLines w:val="0"/>
              <w:widowControl/>
              <w:suppressLineNumbers w:val="0"/>
              <w:jc w:val="left"/>
            </w:pPr>
            <w:r>
              <w:rPr>
                <w:rFonts w:ascii="SimSun" w:hAnsi="SimSun" w:eastAsia="SimSun" w:cs="SimSun"/>
                <w:kern w:val="0"/>
                <w:sz w:val="24"/>
                <w:szCs w:val="24"/>
                <w:lang w:val="en-US" w:eastAsia="zh-CN" w:bidi="ar"/>
              </w:rPr>
              <w:t>Một số tiện ích hoặc plugin có thể không tương thích với bản mới; đôi khi hiệu suất xử lý JavaScript kém hơn các trình duyệt dựa trên Chromium.</w:t>
            </w:r>
          </w:p>
        </w:tc>
      </w:tr>
      <w:tr w14:paraId="043F2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26776C">
            <w:pPr>
              <w:keepNext w:val="0"/>
              <w:keepLines w:val="0"/>
              <w:widowControl/>
              <w:suppressLineNumbers w:val="0"/>
              <w:jc w:val="left"/>
            </w:pPr>
            <w:r>
              <w:rPr>
                <w:rStyle w:val="37"/>
                <w:rFonts w:ascii="SimSun" w:hAnsi="SimSun" w:eastAsia="SimSun" w:cs="SimSun"/>
                <w:kern w:val="0"/>
                <w:sz w:val="24"/>
                <w:szCs w:val="24"/>
                <w:lang w:val="en-US" w:eastAsia="zh-CN" w:bidi="ar"/>
              </w:rPr>
              <w:t>Microsoft Edge</w:t>
            </w:r>
          </w:p>
        </w:tc>
        <w:tc>
          <w:tcPr>
            <w:tcW w:w="0" w:type="auto"/>
            <w:shd w:val="clear"/>
            <w:vAlign w:val="center"/>
          </w:tcPr>
          <w:p w14:paraId="0A708E73">
            <w:pPr>
              <w:keepNext w:val="0"/>
              <w:keepLines w:val="0"/>
              <w:widowControl/>
              <w:suppressLineNumbers w:val="0"/>
              <w:jc w:val="left"/>
            </w:pPr>
            <w:r>
              <w:rPr>
                <w:rFonts w:ascii="SimSun" w:hAnsi="SimSun" w:eastAsia="SimSun" w:cs="SimSun"/>
                <w:kern w:val="0"/>
                <w:sz w:val="24"/>
                <w:szCs w:val="24"/>
                <w:lang w:val="en-US" w:eastAsia="zh-CN" w:bidi="ar"/>
              </w:rPr>
              <w:t xml:space="preserve">Dựa trên Chromium từ khi chuyển engine, tích hợp với Windows, hỗ trợ tốt các chuẩn web.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"https://kinsta.com/blog/most-secure-browser/?utm_source=chatgpt.com"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Kinsta®+2TechRadar+2</w:t>
            </w:r>
            <w:r>
              <w:rPr>
                <w:rFonts w:ascii="SimSun" w:hAnsi="SimSun" w:eastAsia="SimSun" w:cs="SimSun"/>
                <w:kern w:val="0"/>
                <w:sz w:val="24"/>
                <w:szCs w:val="24"/>
                <w:lang w:val="en-US" w:eastAsia="zh-CN" w:bidi="ar"/>
              </w:rPr>
              <w:fldChar w:fldCharType="end"/>
            </w:r>
          </w:p>
        </w:tc>
        <w:tc>
          <w:tcPr>
            <w:tcW w:w="0" w:type="auto"/>
            <w:shd w:val="clear"/>
            <w:vAlign w:val="center"/>
          </w:tcPr>
          <w:p w14:paraId="1A0973E1">
            <w:pPr>
              <w:keepNext w:val="0"/>
              <w:keepLines w:val="0"/>
              <w:widowControl/>
              <w:suppressLineNumbers w:val="0"/>
              <w:jc w:val="left"/>
            </w:pPr>
            <w:r>
              <w:rPr>
                <w:rFonts w:ascii="SimSun" w:hAnsi="SimSun" w:eastAsia="SimSun" w:cs="SimSun"/>
                <w:kern w:val="0"/>
                <w:sz w:val="24"/>
                <w:szCs w:val="24"/>
                <w:lang w:val="en-US" w:eastAsia="zh-CN" w:bidi="ar"/>
              </w:rPr>
              <w:t xml:space="preserve">Hiệu suất tương đương Chrome trong nhiều trường hợp, tận dụng điểm mạnh từ nhân Chromium.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"https://www.techradar.com/best/browser?utm_source=chatgpt.com"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TechRadar+2Kinsta®+2</w:t>
            </w:r>
            <w:r>
              <w:rPr>
                <w:rFonts w:ascii="SimSun" w:hAnsi="SimSun" w:eastAsia="SimSun" w:cs="SimSun"/>
                <w:kern w:val="0"/>
                <w:sz w:val="24"/>
                <w:szCs w:val="24"/>
                <w:lang w:val="en-US" w:eastAsia="zh-CN" w:bidi="ar"/>
              </w:rPr>
              <w:fldChar w:fldCharType="end"/>
            </w:r>
          </w:p>
        </w:tc>
        <w:tc>
          <w:tcPr>
            <w:tcW w:w="0" w:type="auto"/>
            <w:shd w:val="clear"/>
            <w:vAlign w:val="center"/>
          </w:tcPr>
          <w:p w14:paraId="077E7284">
            <w:pPr>
              <w:keepNext w:val="0"/>
              <w:keepLines w:val="0"/>
              <w:widowControl/>
              <w:suppressLineNumbers w:val="0"/>
              <w:jc w:val="left"/>
            </w:pPr>
            <w:r>
              <w:rPr>
                <w:rFonts w:ascii="SimSun" w:hAnsi="SimSun" w:eastAsia="SimSun" w:cs="SimSun"/>
                <w:kern w:val="0"/>
                <w:sz w:val="24"/>
                <w:szCs w:val="24"/>
                <w:lang w:val="en-US" w:eastAsia="zh-CN" w:bidi="ar"/>
              </w:rPr>
              <w:t xml:space="preserve">Tính năng ngăn chặn theo dõi (tracking prevention), bảo mật tốt, cập nhật thường xuyên.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"https://kinsta.com/blog/most-secure-browser/?utm_source=chatgpt.com"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Kinsta®+1</w:t>
            </w:r>
            <w:r>
              <w:rPr>
                <w:rFonts w:ascii="SimSun" w:hAnsi="SimSun" w:eastAsia="SimSun" w:cs="SimSun"/>
                <w:kern w:val="0"/>
                <w:sz w:val="24"/>
                <w:szCs w:val="24"/>
                <w:lang w:val="en-US" w:eastAsia="zh-CN" w:bidi="ar"/>
              </w:rPr>
              <w:fldChar w:fldCharType="end"/>
            </w:r>
          </w:p>
        </w:tc>
        <w:tc>
          <w:tcPr>
            <w:tcW w:w="0" w:type="auto"/>
            <w:shd w:val="clear"/>
            <w:vAlign w:val="center"/>
          </w:tcPr>
          <w:p w14:paraId="7F911EC5">
            <w:pPr>
              <w:keepNext w:val="0"/>
              <w:keepLines w:val="0"/>
              <w:widowControl/>
              <w:suppressLineNumbers w:val="0"/>
              <w:jc w:val="left"/>
            </w:pPr>
            <w:r>
              <w:rPr>
                <w:rFonts w:ascii="SimSun" w:hAnsi="SimSun" w:eastAsia="SimSun" w:cs="SimSun"/>
                <w:kern w:val="0"/>
                <w:sz w:val="24"/>
                <w:szCs w:val="24"/>
                <w:lang w:val="en-US" w:eastAsia="zh-CN" w:bidi="ar"/>
              </w:rPr>
              <w:t>Vẫn có thể thừa hưởng nhược điểm của Chromium (tiêu tốn RAM), đôi khi người dùng không ưa thích tích hợp với Microsoft.</w:t>
            </w:r>
          </w:p>
        </w:tc>
      </w:tr>
      <w:tr w14:paraId="2A1FF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BB921E">
            <w:pPr>
              <w:keepNext w:val="0"/>
              <w:keepLines w:val="0"/>
              <w:widowControl/>
              <w:suppressLineNumbers w:val="0"/>
              <w:jc w:val="left"/>
            </w:pPr>
            <w:r>
              <w:rPr>
                <w:rStyle w:val="37"/>
                <w:rFonts w:ascii="SimSun" w:hAnsi="SimSun" w:eastAsia="SimSun" w:cs="SimSun"/>
                <w:kern w:val="0"/>
                <w:sz w:val="24"/>
                <w:szCs w:val="24"/>
                <w:lang w:val="en-US" w:eastAsia="zh-CN" w:bidi="ar"/>
              </w:rPr>
              <w:t>Safari</w:t>
            </w:r>
          </w:p>
        </w:tc>
        <w:tc>
          <w:tcPr>
            <w:tcW w:w="0" w:type="auto"/>
            <w:shd w:val="clear"/>
            <w:vAlign w:val="center"/>
          </w:tcPr>
          <w:p w14:paraId="55161A35">
            <w:pPr>
              <w:keepNext w:val="0"/>
              <w:keepLines w:val="0"/>
              <w:widowControl/>
              <w:suppressLineNumbers w:val="0"/>
              <w:jc w:val="left"/>
            </w:pPr>
            <w:r>
              <w:rPr>
                <w:rFonts w:ascii="SimSun" w:hAnsi="SimSun" w:eastAsia="SimSun" w:cs="SimSun"/>
                <w:kern w:val="0"/>
                <w:sz w:val="24"/>
                <w:szCs w:val="24"/>
                <w:lang w:val="en-US" w:eastAsia="zh-CN" w:bidi="ar"/>
              </w:rPr>
              <w:t xml:space="preserve">Là trình duyệt mặc định trên macOS / iOS, tối ưu tốt cho hệ sinh thái Apple.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"https://www.techradar.com/best/browser?utm_source=chatgpt.com"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TechRadar+2Cộng Đồng Hỗ Trợ Apple+2</w:t>
            </w:r>
            <w:r>
              <w:rPr>
                <w:rFonts w:ascii="SimSun" w:hAnsi="SimSun" w:eastAsia="SimSun" w:cs="SimSun"/>
                <w:kern w:val="0"/>
                <w:sz w:val="24"/>
                <w:szCs w:val="24"/>
                <w:lang w:val="en-US" w:eastAsia="zh-CN" w:bidi="ar"/>
              </w:rPr>
              <w:fldChar w:fldCharType="end"/>
            </w:r>
          </w:p>
        </w:tc>
        <w:tc>
          <w:tcPr>
            <w:tcW w:w="0" w:type="auto"/>
            <w:shd w:val="clear"/>
            <w:vAlign w:val="center"/>
          </w:tcPr>
          <w:p w14:paraId="3772BF34">
            <w:pPr>
              <w:keepNext w:val="0"/>
              <w:keepLines w:val="0"/>
              <w:widowControl/>
              <w:suppressLineNumbers w:val="0"/>
              <w:jc w:val="left"/>
            </w:pPr>
            <w:r>
              <w:rPr>
                <w:rFonts w:ascii="SimSun" w:hAnsi="SimSun" w:eastAsia="SimSun" w:cs="SimSun"/>
                <w:kern w:val="0"/>
                <w:sz w:val="24"/>
                <w:szCs w:val="24"/>
                <w:lang w:val="en-US" w:eastAsia="zh-CN" w:bidi="ar"/>
              </w:rPr>
              <w:t xml:space="preserve">Hiệu suất cao trên hệ Apple, tiêu thụ tài nguyên thấp hơn Chrome trong nhiều thử nghiệm.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"https://discussions.apple.com/thread/255505543?utm_source=chatgpt.com"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Cộng Đồng Hỗ Trợ Apple+2TechRadar+2</w:t>
            </w:r>
            <w:r>
              <w:rPr>
                <w:rFonts w:ascii="SimSun" w:hAnsi="SimSun" w:eastAsia="SimSun" w:cs="SimSun"/>
                <w:kern w:val="0"/>
                <w:sz w:val="24"/>
                <w:szCs w:val="24"/>
                <w:lang w:val="en-US" w:eastAsia="zh-CN" w:bidi="ar"/>
              </w:rPr>
              <w:fldChar w:fldCharType="end"/>
            </w:r>
          </w:p>
        </w:tc>
        <w:tc>
          <w:tcPr>
            <w:tcW w:w="0" w:type="auto"/>
            <w:shd w:val="clear"/>
            <w:vAlign w:val="center"/>
          </w:tcPr>
          <w:p w14:paraId="2F56B12E">
            <w:pPr>
              <w:keepNext w:val="0"/>
              <w:keepLines w:val="0"/>
              <w:widowControl/>
              <w:suppressLineNumbers w:val="0"/>
              <w:jc w:val="left"/>
            </w:pPr>
            <w:r>
              <w:rPr>
                <w:rFonts w:ascii="SimSun" w:hAnsi="SimSun" w:eastAsia="SimSun" w:cs="SimSun"/>
                <w:kern w:val="0"/>
                <w:sz w:val="24"/>
                <w:szCs w:val="24"/>
                <w:lang w:val="en-US" w:eastAsia="zh-CN" w:bidi="ar"/>
              </w:rPr>
              <w:t xml:space="preserve">Tích hợp tốt với hệ điều hành Apple, bảo vệ quyền riêng tư (ngăn chặn theo dõi chéo trang), tiết kiệm pin trên thiết bị di động.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"https://discussions.apple.com/thread/255505543?utm_source=chatgpt.com"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Cộng Đồng Hỗ Trợ Apple+1</w:t>
            </w:r>
            <w:r>
              <w:rPr>
                <w:rFonts w:ascii="SimSun" w:hAnsi="SimSun" w:eastAsia="SimSun" w:cs="SimSun"/>
                <w:kern w:val="0"/>
                <w:sz w:val="24"/>
                <w:szCs w:val="24"/>
                <w:lang w:val="en-US" w:eastAsia="zh-CN" w:bidi="ar"/>
              </w:rPr>
              <w:fldChar w:fldCharType="end"/>
            </w:r>
          </w:p>
        </w:tc>
        <w:tc>
          <w:tcPr>
            <w:tcW w:w="0" w:type="auto"/>
            <w:shd w:val="clear"/>
            <w:vAlign w:val="center"/>
          </w:tcPr>
          <w:p w14:paraId="3E6580B7">
            <w:pPr>
              <w:keepNext w:val="0"/>
              <w:keepLines w:val="0"/>
              <w:widowControl/>
              <w:suppressLineNumbers w:val="0"/>
              <w:jc w:val="left"/>
            </w:pPr>
            <w:r>
              <w:rPr>
                <w:rFonts w:ascii="SimSun" w:hAnsi="SimSun" w:eastAsia="SimSun" w:cs="SimSun"/>
                <w:kern w:val="0"/>
                <w:sz w:val="24"/>
                <w:szCs w:val="24"/>
                <w:lang w:val="en-US" w:eastAsia="zh-CN" w:bidi="ar"/>
              </w:rPr>
              <w:t>Hạn chế trên các hệ ngoài Apple, ít tiện ích mở rộng hơn, bên ngoài hệ iOS/macOS đôi khi bị giới hạn (ví dụ iOS phải dùng engine WebKit).</w:t>
            </w:r>
          </w:p>
        </w:tc>
      </w:tr>
    </w:tbl>
    <w:p w14:paraId="3B11BB1F">
      <w:pPr>
        <w:keepNext w:val="0"/>
        <w:keepLines w:val="0"/>
        <w:widowControl/>
        <w:suppressLineNumbers w:val="0"/>
      </w:pPr>
      <w:r>
        <w:rPr>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DC038F7">
      <w:pPr>
        <w:pStyle w:val="4"/>
        <w:keepNext w:val="0"/>
        <w:keepLines w:val="0"/>
        <w:widowControl/>
        <w:suppressLineNumbers w:val="0"/>
      </w:pPr>
      <w:r>
        <w:t>Quy trình cơ bản khi người dùng nhập URL vào trình duyệt</w:t>
      </w:r>
    </w:p>
    <w:p w14:paraId="6EA8DCD4">
      <w:pPr>
        <w:pStyle w:val="36"/>
        <w:keepNext w:val="0"/>
        <w:keepLines w:val="0"/>
        <w:widowControl/>
        <w:suppressLineNumbers w:val="0"/>
      </w:pPr>
      <w:r>
        <w:t>Dưới đây là trình tự các bước phổ biến:</w:t>
      </w:r>
    </w:p>
    <w:p w14:paraId="4B2D20FB">
      <w:pPr>
        <w:keepNext w:val="0"/>
        <w:keepLines w:val="0"/>
        <w:widowControl/>
        <w:numPr>
          <w:ilvl w:val="0"/>
          <w:numId w:val="8"/>
        </w:numPr>
        <w:suppressLineNumbers w:val="0"/>
        <w:spacing w:before="0" w:beforeAutospacing="1" w:after="0" w:afterAutospacing="1"/>
        <w:ind w:left="1440" w:hanging="360"/>
      </w:pPr>
    </w:p>
    <w:p w14:paraId="79AF37D6">
      <w:pPr>
        <w:pStyle w:val="36"/>
        <w:keepNext w:val="0"/>
        <w:keepLines w:val="0"/>
        <w:widowControl/>
        <w:suppressLineNumbers w:val="0"/>
        <w:ind w:left="720"/>
      </w:pPr>
      <w:r>
        <w:rPr>
          <w:rStyle w:val="37"/>
        </w:rPr>
        <w:t>Nhập URL / địa chỉ web</w:t>
      </w:r>
      <w:r>
        <w:t xml:space="preserve"> vào thanh địa chỉ và nhấn Enter.</w:t>
      </w:r>
    </w:p>
    <w:p w14:paraId="556797C0">
      <w:pPr>
        <w:keepNext w:val="0"/>
        <w:keepLines w:val="0"/>
        <w:widowControl/>
        <w:numPr>
          <w:ilvl w:val="0"/>
          <w:numId w:val="8"/>
        </w:numPr>
        <w:suppressLineNumbers w:val="0"/>
        <w:spacing w:before="0" w:beforeAutospacing="1" w:after="0" w:afterAutospacing="1"/>
        <w:ind w:left="1440" w:hanging="360"/>
      </w:pPr>
    </w:p>
    <w:p w14:paraId="535828F6">
      <w:pPr>
        <w:keepNext w:val="0"/>
        <w:keepLines w:val="0"/>
        <w:widowControl/>
        <w:numPr>
          <w:ilvl w:val="0"/>
          <w:numId w:val="8"/>
        </w:numPr>
        <w:suppressLineNumbers w:val="0"/>
        <w:spacing w:before="0" w:beforeAutospacing="1" w:after="0" w:afterAutospacing="1"/>
        <w:ind w:left="1440" w:hanging="360"/>
      </w:pPr>
    </w:p>
    <w:p w14:paraId="54FFDC89">
      <w:pPr>
        <w:pStyle w:val="36"/>
        <w:keepNext w:val="0"/>
        <w:keepLines w:val="0"/>
        <w:widowControl/>
        <w:suppressLineNumbers w:val="0"/>
        <w:ind w:left="720"/>
      </w:pPr>
      <w:r>
        <w:rPr>
          <w:rStyle w:val="37"/>
        </w:rPr>
        <w:t>Kiểm tra cache / DNS nội bộ:</w:t>
      </w:r>
      <w:r>
        <w:t xml:space="preserve"> Trình duyệt kiểm tra xem trang hoặc tên miền đã được lưu trong bộ nhớ đệm hoặc DNS cache nội bộ chưa.</w:t>
      </w:r>
    </w:p>
    <w:p w14:paraId="4A8E5F59">
      <w:pPr>
        <w:keepNext w:val="0"/>
        <w:keepLines w:val="0"/>
        <w:widowControl/>
        <w:numPr>
          <w:ilvl w:val="0"/>
          <w:numId w:val="8"/>
        </w:numPr>
        <w:suppressLineNumbers w:val="0"/>
        <w:spacing w:before="0" w:beforeAutospacing="1" w:after="0" w:afterAutospacing="1"/>
        <w:ind w:left="1440" w:hanging="360"/>
      </w:pPr>
    </w:p>
    <w:p w14:paraId="4E1C7D38">
      <w:pPr>
        <w:keepNext w:val="0"/>
        <w:keepLines w:val="0"/>
        <w:widowControl/>
        <w:numPr>
          <w:ilvl w:val="0"/>
          <w:numId w:val="8"/>
        </w:numPr>
        <w:suppressLineNumbers w:val="0"/>
        <w:spacing w:before="0" w:beforeAutospacing="1" w:after="0" w:afterAutospacing="1"/>
        <w:ind w:left="1440" w:hanging="360"/>
      </w:pPr>
    </w:p>
    <w:p w14:paraId="26E13D07">
      <w:pPr>
        <w:pStyle w:val="36"/>
        <w:keepNext w:val="0"/>
        <w:keepLines w:val="0"/>
        <w:widowControl/>
        <w:suppressLineNumbers w:val="0"/>
        <w:ind w:left="720"/>
      </w:pPr>
      <w:r>
        <w:rPr>
          <w:rStyle w:val="37"/>
        </w:rPr>
        <w:t>Tra DNS (nếu cần):</w:t>
      </w:r>
      <w:r>
        <w:t xml:space="preserve"> Nếu chưa biết địa chỉ IP, trình duyệt gửi truy vấn DNS đến máy chủ DNS để phân giải tên miền → nhận được địa chỉ IP tương ứng.</w:t>
      </w:r>
    </w:p>
    <w:p w14:paraId="08119A55">
      <w:pPr>
        <w:keepNext w:val="0"/>
        <w:keepLines w:val="0"/>
        <w:widowControl/>
        <w:numPr>
          <w:ilvl w:val="0"/>
          <w:numId w:val="8"/>
        </w:numPr>
        <w:suppressLineNumbers w:val="0"/>
        <w:spacing w:before="0" w:beforeAutospacing="1" w:after="0" w:afterAutospacing="1"/>
        <w:ind w:left="1440" w:hanging="360"/>
      </w:pPr>
    </w:p>
    <w:p w14:paraId="3C1EA600">
      <w:pPr>
        <w:keepNext w:val="0"/>
        <w:keepLines w:val="0"/>
        <w:widowControl/>
        <w:numPr>
          <w:ilvl w:val="0"/>
          <w:numId w:val="8"/>
        </w:numPr>
        <w:suppressLineNumbers w:val="0"/>
        <w:spacing w:before="0" w:beforeAutospacing="1" w:after="0" w:afterAutospacing="1"/>
        <w:ind w:left="1440" w:hanging="360"/>
      </w:pPr>
    </w:p>
    <w:p w14:paraId="4E95405D">
      <w:pPr>
        <w:pStyle w:val="36"/>
        <w:keepNext w:val="0"/>
        <w:keepLines w:val="0"/>
        <w:widowControl/>
        <w:suppressLineNumbers w:val="0"/>
        <w:ind w:left="720"/>
      </w:pPr>
      <w:r>
        <w:rPr>
          <w:rStyle w:val="37"/>
        </w:rPr>
        <w:t>Thiết lập kết nối TCP / TLS (nếu HTTPS):</w:t>
      </w:r>
      <w:r>
        <w:br w:type="textWrapping"/>
      </w:r>
      <w:r>
        <w:t> - Nếu dùng HTTP: mở kết nối TCP đến máy chủ (cổng 80).</w:t>
      </w:r>
      <w:r>
        <w:br w:type="textWrapping"/>
      </w:r>
      <w:r>
        <w:t> - Nếu dùng HTTPS: thực hiện handshake TLS/SSL để thiết lập kết nối bảo mật (cổng 443).</w:t>
      </w:r>
    </w:p>
    <w:p w14:paraId="41DBBD47">
      <w:pPr>
        <w:keepNext w:val="0"/>
        <w:keepLines w:val="0"/>
        <w:widowControl/>
        <w:numPr>
          <w:ilvl w:val="0"/>
          <w:numId w:val="8"/>
        </w:numPr>
        <w:suppressLineNumbers w:val="0"/>
        <w:spacing w:before="0" w:beforeAutospacing="1" w:after="0" w:afterAutospacing="1"/>
        <w:ind w:left="1440" w:hanging="360"/>
      </w:pPr>
    </w:p>
    <w:p w14:paraId="40355170">
      <w:pPr>
        <w:keepNext w:val="0"/>
        <w:keepLines w:val="0"/>
        <w:widowControl/>
        <w:numPr>
          <w:ilvl w:val="0"/>
          <w:numId w:val="8"/>
        </w:numPr>
        <w:suppressLineNumbers w:val="0"/>
        <w:spacing w:before="0" w:beforeAutospacing="1" w:after="0" w:afterAutospacing="1"/>
        <w:ind w:left="1440" w:hanging="360"/>
      </w:pPr>
    </w:p>
    <w:p w14:paraId="06FCBDAE">
      <w:pPr>
        <w:pStyle w:val="36"/>
        <w:keepNext w:val="0"/>
        <w:keepLines w:val="0"/>
        <w:widowControl/>
        <w:suppressLineNumbers w:val="0"/>
        <w:ind w:left="720"/>
      </w:pPr>
      <w:r>
        <w:rPr>
          <w:rStyle w:val="37"/>
        </w:rPr>
        <w:t>Gửi yêu cầu HTTP / HTTPS (Request):</w:t>
      </w:r>
      <w:r>
        <w:t xml:space="preserve"> Trình duyệt gửi yêu cầu (GET, POST, v.v) tới server, kèm các header, cookie, thông tin phiên.</w:t>
      </w:r>
    </w:p>
    <w:p w14:paraId="2E859991">
      <w:pPr>
        <w:keepNext w:val="0"/>
        <w:keepLines w:val="0"/>
        <w:widowControl/>
        <w:numPr>
          <w:ilvl w:val="0"/>
          <w:numId w:val="8"/>
        </w:numPr>
        <w:suppressLineNumbers w:val="0"/>
        <w:spacing w:before="0" w:beforeAutospacing="1" w:after="0" w:afterAutospacing="1"/>
        <w:ind w:left="1440" w:hanging="360"/>
      </w:pPr>
    </w:p>
    <w:p w14:paraId="39188CD6">
      <w:pPr>
        <w:keepNext w:val="0"/>
        <w:keepLines w:val="0"/>
        <w:widowControl/>
        <w:numPr>
          <w:ilvl w:val="0"/>
          <w:numId w:val="8"/>
        </w:numPr>
        <w:suppressLineNumbers w:val="0"/>
        <w:spacing w:before="0" w:beforeAutospacing="1" w:after="0" w:afterAutospacing="1"/>
        <w:ind w:left="1440" w:hanging="360"/>
      </w:pPr>
    </w:p>
    <w:p w14:paraId="22CF287F">
      <w:pPr>
        <w:pStyle w:val="36"/>
        <w:keepNext w:val="0"/>
        <w:keepLines w:val="0"/>
        <w:widowControl/>
        <w:suppressLineNumbers w:val="0"/>
        <w:ind w:left="720"/>
      </w:pPr>
      <w:r>
        <w:rPr>
          <w:rStyle w:val="37"/>
        </w:rPr>
        <w:t>Server xử lý &amp; gửi phản hồi (Response):</w:t>
      </w:r>
      <w:r>
        <w:t xml:space="preserve"> Web server nhận, xử lý yêu cầu (nạp tài liệu, truy vấn cơ sở dữ liệu, sinh HTML/CSS/JS, trả về).</w:t>
      </w:r>
    </w:p>
    <w:p w14:paraId="59ADA364">
      <w:pPr>
        <w:keepNext w:val="0"/>
        <w:keepLines w:val="0"/>
        <w:widowControl/>
        <w:numPr>
          <w:ilvl w:val="0"/>
          <w:numId w:val="8"/>
        </w:numPr>
        <w:suppressLineNumbers w:val="0"/>
        <w:spacing w:before="0" w:beforeAutospacing="1" w:after="0" w:afterAutospacing="1"/>
        <w:ind w:left="1440" w:hanging="360"/>
      </w:pPr>
    </w:p>
    <w:p w14:paraId="3428B5CB">
      <w:pPr>
        <w:keepNext w:val="0"/>
        <w:keepLines w:val="0"/>
        <w:widowControl/>
        <w:numPr>
          <w:ilvl w:val="0"/>
          <w:numId w:val="8"/>
        </w:numPr>
        <w:suppressLineNumbers w:val="0"/>
        <w:spacing w:before="0" w:beforeAutospacing="1" w:after="0" w:afterAutospacing="1"/>
        <w:ind w:left="1440" w:hanging="360"/>
      </w:pPr>
    </w:p>
    <w:p w14:paraId="27476C6B">
      <w:pPr>
        <w:pStyle w:val="36"/>
        <w:keepNext w:val="0"/>
        <w:keepLines w:val="0"/>
        <w:widowControl/>
        <w:suppressLineNumbers w:val="0"/>
        <w:ind w:left="720"/>
      </w:pPr>
      <w:r>
        <w:rPr>
          <w:rStyle w:val="37"/>
        </w:rPr>
        <w:t>Trình duyệt nhận và xử lý phản hồi:</w:t>
      </w:r>
      <w:r>
        <w:t xml:space="preserve"> Nhận HTML, phân tích (parsing), xử lý CSS, JavaScript, hình ảnh, font, gọi các tài nguyên phụ trợ.</w:t>
      </w:r>
    </w:p>
    <w:p w14:paraId="3A1AF424">
      <w:pPr>
        <w:keepNext w:val="0"/>
        <w:keepLines w:val="0"/>
        <w:widowControl/>
        <w:numPr>
          <w:ilvl w:val="0"/>
          <w:numId w:val="8"/>
        </w:numPr>
        <w:suppressLineNumbers w:val="0"/>
        <w:spacing w:before="0" w:beforeAutospacing="1" w:after="0" w:afterAutospacing="1"/>
        <w:ind w:left="1440" w:hanging="360"/>
      </w:pPr>
    </w:p>
    <w:p w14:paraId="385501BA">
      <w:pPr>
        <w:keepNext w:val="0"/>
        <w:keepLines w:val="0"/>
        <w:widowControl/>
        <w:numPr>
          <w:ilvl w:val="0"/>
          <w:numId w:val="8"/>
        </w:numPr>
        <w:suppressLineNumbers w:val="0"/>
        <w:spacing w:before="0" w:beforeAutospacing="1" w:after="0" w:afterAutospacing="1"/>
        <w:ind w:left="1440" w:hanging="360"/>
      </w:pPr>
    </w:p>
    <w:p w14:paraId="05B5BC76">
      <w:pPr>
        <w:pStyle w:val="36"/>
        <w:keepNext w:val="0"/>
        <w:keepLines w:val="0"/>
        <w:widowControl/>
        <w:suppressLineNumbers w:val="0"/>
        <w:ind w:left="720"/>
      </w:pPr>
      <w:r>
        <w:rPr>
          <w:rStyle w:val="37"/>
        </w:rPr>
        <w:t>Render trang &amp; hiển thị:</w:t>
      </w:r>
      <w:r>
        <w:t xml:space="preserve"> Trình duyệt tạo DOM + CSSOM, kết hợp lại để vẽ (render) giao diện và hiển thị cho người dùng.</w:t>
      </w:r>
    </w:p>
    <w:p w14:paraId="7F426DD0">
      <w:pPr>
        <w:keepNext w:val="0"/>
        <w:keepLines w:val="0"/>
        <w:widowControl/>
        <w:numPr>
          <w:ilvl w:val="0"/>
          <w:numId w:val="8"/>
        </w:numPr>
        <w:suppressLineNumbers w:val="0"/>
        <w:spacing w:before="0" w:beforeAutospacing="1" w:after="0" w:afterAutospacing="1"/>
        <w:ind w:left="1440" w:hanging="360"/>
      </w:pPr>
    </w:p>
    <w:p w14:paraId="3FD7A77B">
      <w:pPr>
        <w:keepNext w:val="0"/>
        <w:keepLines w:val="0"/>
        <w:widowControl/>
        <w:numPr>
          <w:ilvl w:val="0"/>
          <w:numId w:val="8"/>
        </w:numPr>
        <w:suppressLineNumbers w:val="0"/>
        <w:spacing w:before="0" w:beforeAutospacing="1" w:after="0" w:afterAutospacing="1"/>
        <w:ind w:left="1440" w:hanging="360"/>
      </w:pPr>
    </w:p>
    <w:p w14:paraId="2346FD30">
      <w:pPr>
        <w:pStyle w:val="36"/>
        <w:keepNext w:val="0"/>
        <w:keepLines w:val="0"/>
        <w:widowControl/>
        <w:suppressLineNumbers w:val="0"/>
        <w:ind w:left="720"/>
      </w:pPr>
      <w:r>
        <w:t xml:space="preserve">(Tùy chọn) </w:t>
      </w:r>
      <w:r>
        <w:rPr>
          <w:rStyle w:val="37"/>
        </w:rPr>
        <w:t>Tải tài nguyên bổ sung:</w:t>
      </w:r>
      <w:r>
        <w:t xml:space="preserve"> Trong khi hiển thị, trình duyệt sẽ phát hiện các tài nguyên như ảnh, CSS/JS bổ sung, rồi tiếp tục yêu cầu chúng từ server.</w:t>
      </w:r>
    </w:p>
    <w:p w14:paraId="2930731A">
      <w:pPr>
        <w:keepNext w:val="0"/>
        <w:keepLines w:val="0"/>
        <w:widowControl/>
        <w:numPr>
          <w:ilvl w:val="0"/>
          <w:numId w:val="8"/>
        </w:numPr>
        <w:suppressLineNumbers w:val="0"/>
        <w:spacing w:before="0" w:beforeAutospacing="1" w:after="0" w:afterAutospacing="1"/>
        <w:ind w:left="1440" w:hanging="360"/>
      </w:pPr>
    </w:p>
    <w:p w14:paraId="59456E7E">
      <w:pPr>
        <w:keepNext w:val="0"/>
        <w:keepLines w:val="0"/>
        <w:widowControl/>
        <w:numPr>
          <w:ilvl w:val="0"/>
          <w:numId w:val="8"/>
        </w:numPr>
        <w:suppressLineNumbers w:val="0"/>
        <w:spacing w:before="0" w:beforeAutospacing="1" w:after="0" w:afterAutospacing="1"/>
        <w:ind w:left="1440" w:hanging="360"/>
      </w:pPr>
    </w:p>
    <w:p w14:paraId="0AAD3B37">
      <w:pPr>
        <w:pStyle w:val="36"/>
        <w:keepNext w:val="0"/>
        <w:keepLines w:val="0"/>
        <w:widowControl/>
        <w:suppressLineNumbers w:val="0"/>
        <w:ind w:left="720"/>
      </w:pPr>
      <w:r>
        <w:rPr>
          <w:rStyle w:val="37"/>
        </w:rPr>
        <w:t>Quản lý cache &amp; phiên:</w:t>
      </w:r>
      <w:r>
        <w:t xml:space="preserve"> Lưu trang, tài nguyên vào bộ nhớ đệm, quản lý cookie / session để lần truy cập sau hiệu quả hơn.</w:t>
      </w:r>
    </w:p>
    <w:p w14:paraId="39846160">
      <w:pPr>
        <w:keepNext w:val="0"/>
        <w:keepLines w:val="0"/>
        <w:widowControl/>
        <w:numPr>
          <w:ilvl w:val="0"/>
          <w:numId w:val="8"/>
        </w:numPr>
        <w:suppressLineNumbers w:val="0"/>
        <w:spacing w:before="0" w:beforeAutospacing="1" w:after="0" w:afterAutospacing="1"/>
        <w:ind w:left="1440" w:hanging="360"/>
      </w:pPr>
    </w:p>
    <w:p w14:paraId="0D309461">
      <w:pPr>
        <w:keepNext w:val="0"/>
        <w:keepLines w:val="0"/>
        <w:widowControl/>
        <w:numPr>
          <w:ilvl w:val="0"/>
          <w:numId w:val="7"/>
        </w:numPr>
        <w:suppressLineNumbers w:val="0"/>
        <w:spacing w:before="0" w:beforeAutospacing="1" w:after="0" w:afterAutospacing="1"/>
        <w:ind w:left="1440" w:hanging="360"/>
      </w:pPr>
    </w:p>
    <w:p w14:paraId="676D6B90">
      <w:pPr>
        <w:keepNext w:val="0"/>
        <w:keepLines w:val="0"/>
        <w:widowControl/>
        <w:numPr>
          <w:ilvl w:val="0"/>
          <w:numId w:val="7"/>
        </w:numPr>
        <w:suppressLineNumbers w:val="0"/>
        <w:spacing w:before="0" w:beforeAutospacing="1" w:after="0" w:afterAutospacing="1"/>
        <w:ind w:left="1440" w:hanging="360"/>
      </w:pPr>
    </w:p>
    <w:p w14:paraId="149D7D92">
      <w:pPr>
        <w:pStyle w:val="36"/>
        <w:keepNext w:val="0"/>
        <w:keepLines w:val="0"/>
        <w:widowControl/>
        <w:suppressLineNumbers w:val="0"/>
        <w:ind w:left="720"/>
      </w:pPr>
      <w:r>
        <w:t xml:space="preserve">(Tùy chọn) </w:t>
      </w:r>
      <w:r>
        <w:rPr>
          <w:rStyle w:val="37"/>
        </w:rPr>
        <w:t>Tải tài nguyên bổ sung:</w:t>
      </w:r>
      <w:r>
        <w:t xml:space="preserve"> Trong khi hiển thị, trình duyệt sẽ phát hiện các tài nguyên như ảnh, CSS/JS bổ sung, rồi tiếp tục yêu cầu chúng từ server.</w:t>
      </w:r>
    </w:p>
    <w:p w14:paraId="3E77E30A">
      <w:pPr>
        <w:keepNext w:val="0"/>
        <w:keepLines w:val="0"/>
        <w:widowControl/>
        <w:numPr>
          <w:ilvl w:val="0"/>
          <w:numId w:val="7"/>
        </w:numPr>
        <w:suppressLineNumbers w:val="0"/>
        <w:spacing w:before="0" w:beforeAutospacing="1" w:after="0" w:afterAutospacing="1"/>
        <w:ind w:left="1440" w:hanging="360"/>
      </w:pPr>
    </w:p>
    <w:p w14:paraId="0B910E05">
      <w:pPr>
        <w:keepNext w:val="0"/>
        <w:keepLines w:val="0"/>
        <w:widowControl/>
        <w:numPr>
          <w:ilvl w:val="0"/>
          <w:numId w:val="7"/>
        </w:numPr>
        <w:suppressLineNumbers w:val="0"/>
        <w:spacing w:before="0" w:beforeAutospacing="1" w:after="0" w:afterAutospacing="1"/>
        <w:ind w:left="1440" w:hanging="360"/>
      </w:pPr>
    </w:p>
    <w:p w14:paraId="5033898F">
      <w:pPr>
        <w:pStyle w:val="36"/>
        <w:keepNext w:val="0"/>
        <w:keepLines w:val="0"/>
        <w:widowControl/>
        <w:suppressLineNumbers w:val="0"/>
        <w:ind w:left="720"/>
      </w:pPr>
      <w:r>
        <w:rPr>
          <w:rStyle w:val="37"/>
        </w:rPr>
        <w:t>Quản lý cache &amp; phiên:</w:t>
      </w:r>
      <w:r>
        <w:t xml:space="preserve"> Lưu trang, tài nguyên vào bộ nhớ đệm, quản lý cookie / session để lần truy cập sau hiệu quả hơn.</w:t>
      </w:r>
    </w:p>
    <w:p w14:paraId="33E2160C">
      <w:pPr>
        <w:keepNext w:val="0"/>
        <w:keepLines w:val="0"/>
        <w:widowControl/>
        <w:numPr>
          <w:numId w:val="0"/>
        </w:numPr>
        <w:suppressLineNumbers w:val="0"/>
        <w:spacing w:before="0" w:beforeAutospacing="1" w:after="0" w:afterAutospacing="1"/>
        <w:rPr>
          <w:rFonts w:hint="default"/>
          <w:lang w:val="en-US"/>
        </w:rPr>
      </w:pPr>
      <w:r>
        <w:rPr>
          <w:rFonts w:hint="default"/>
          <w:lang w:val="en-US"/>
        </w:rPr>
        <w:t>BTVN5</w:t>
      </w:r>
    </w:p>
    <w:p w14:paraId="79CD64B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6400" cy="36576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0"/>
                    <a:stretch>
                      <a:fillRect/>
                    </a:stretch>
                  </pic:blipFill>
                  <pic:spPr>
                    <a:xfrm>
                      <a:off x="0" y="0"/>
                      <a:ext cx="5486400" cy="3657600"/>
                    </a:xfrm>
                    <a:prstGeom prst="rect">
                      <a:avLst/>
                    </a:prstGeom>
                    <a:noFill/>
                    <a:ln w="9525">
                      <a:noFill/>
                    </a:ln>
                  </pic:spPr>
                </pic:pic>
              </a:graphicData>
            </a:graphic>
          </wp:inline>
        </w:drawing>
      </w:r>
    </w:p>
    <w:p w14:paraId="2A536C0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5130" cy="2602230"/>
            <wp:effectExtent l="0" t="0" r="1270" b="3810"/>
            <wp:docPr id="12"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7"/>
                    <pic:cNvPicPr>
                      <a:picLocks noChangeAspect="1"/>
                    </pic:cNvPicPr>
                  </pic:nvPicPr>
                  <pic:blipFill>
                    <a:blip r:embed="rId11"/>
                    <a:stretch>
                      <a:fillRect/>
                    </a:stretch>
                  </pic:blipFill>
                  <pic:spPr>
                    <a:xfrm>
                      <a:off x="0" y="0"/>
                      <a:ext cx="5485130" cy="2602230"/>
                    </a:xfrm>
                    <a:prstGeom prst="rect">
                      <a:avLst/>
                    </a:prstGeom>
                    <a:noFill/>
                    <a:ln w="9525">
                      <a:noFill/>
                    </a:ln>
                  </pic:spPr>
                </pic:pic>
              </a:graphicData>
            </a:graphic>
          </wp:inline>
        </w:drawing>
      </w:r>
    </w:p>
    <w:p w14:paraId="07F7269D">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1320" cy="4458970"/>
            <wp:effectExtent l="0" t="0" r="5080" b="6350"/>
            <wp:docPr id="9"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IMG_258"/>
                    <pic:cNvPicPr>
                      <a:picLocks noChangeAspect="1"/>
                    </pic:cNvPicPr>
                  </pic:nvPicPr>
                  <pic:blipFill>
                    <a:blip r:embed="rId12"/>
                    <a:stretch>
                      <a:fillRect/>
                    </a:stretch>
                  </pic:blipFill>
                  <pic:spPr>
                    <a:xfrm>
                      <a:off x="0" y="0"/>
                      <a:ext cx="5481320" cy="4458970"/>
                    </a:xfrm>
                    <a:prstGeom prst="rect">
                      <a:avLst/>
                    </a:prstGeom>
                    <a:noFill/>
                    <a:ln w="9525">
                      <a:noFill/>
                    </a:ln>
                  </pic:spPr>
                </pic:pic>
              </a:graphicData>
            </a:graphic>
          </wp:inline>
        </w:drawing>
      </w:r>
    </w:p>
    <w:p w14:paraId="41F2AC6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6875" cy="6572250"/>
            <wp:effectExtent l="0" t="0" r="9525" b="11430"/>
            <wp:docPr id="10"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59"/>
                    <pic:cNvPicPr>
                      <a:picLocks noChangeAspect="1"/>
                    </pic:cNvPicPr>
                  </pic:nvPicPr>
                  <pic:blipFill>
                    <a:blip r:embed="rId13"/>
                    <a:stretch>
                      <a:fillRect/>
                    </a:stretch>
                  </pic:blipFill>
                  <pic:spPr>
                    <a:xfrm>
                      <a:off x="0" y="0"/>
                      <a:ext cx="5476875" cy="6572250"/>
                    </a:xfrm>
                    <a:prstGeom prst="rect">
                      <a:avLst/>
                    </a:prstGeom>
                    <a:noFill/>
                    <a:ln w="9525">
                      <a:noFill/>
                    </a:ln>
                  </pic:spPr>
                </pic:pic>
              </a:graphicData>
            </a:graphic>
          </wp:inline>
        </w:drawing>
      </w:r>
    </w:p>
    <w:p w14:paraId="6FB8E1B3">
      <w:pPr>
        <w:pStyle w:val="36"/>
        <w:keepNext w:val="0"/>
        <w:keepLines w:val="0"/>
        <w:widowControl/>
        <w:suppressLineNumbers w:val="0"/>
      </w:pPr>
      <w:r>
        <w:t>Dưới đây là tổng hợp kiến thức về cách Wi-Fi hoạt động và so sánh các chuẩn (802.11a, b, g, n, ac, ax). Nếu bạn muốn, mình có thể chuyển thành file Word / Google Doc kèm các hình minh họa đẹp hơn.</w:t>
      </w:r>
    </w:p>
    <w:p w14:paraId="77B00B44">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3B87D20">
      <w:pPr>
        <w:pStyle w:val="3"/>
        <w:keepNext w:val="0"/>
        <w:keepLines w:val="0"/>
        <w:widowControl/>
        <w:suppressLineNumbers w:val="0"/>
      </w:pPr>
      <w:r>
        <w:t>Cách Wi-Fi hoạt động trong mạng không dây</w:t>
      </w:r>
    </w:p>
    <w:p w14:paraId="72C9971D">
      <w:pPr>
        <w:pStyle w:val="36"/>
        <w:keepNext w:val="0"/>
        <w:keepLines w:val="0"/>
        <w:widowControl/>
        <w:suppressLineNumbers w:val="0"/>
      </w:pPr>
      <w:r>
        <w:t xml:space="preserve">Wi-Fi (Wireless Fidelity) là công nghệ mạng không dây dùng sóng vô tuyến để truyền dữ liệu giữa thiết bị (laptop, điện thoại, máy tính bảng, máy in, v.v.) và điểm truy cập (access point / router), từ đó kết nối ra mạng LAN hoặc Internet. </w:t>
      </w:r>
      <w:r>
        <w:fldChar w:fldCharType="begin"/>
      </w:r>
      <w:r>
        <w:instrText xml:space="preserve"> HYPERLINK "https://en.wikipedia.org/wiki/Wi-Fi?utm_source=chatgpt.com" \t "_blank" </w:instrText>
      </w:r>
      <w:r>
        <w:fldChar w:fldCharType="separate"/>
      </w:r>
      <w:r>
        <w:rPr>
          <w:rStyle w:val="22"/>
        </w:rPr>
        <w:t>HowStuffWorks+4Wikipedia+4Cisco+4</w:t>
      </w:r>
      <w:r>
        <w:fldChar w:fldCharType="end"/>
      </w:r>
    </w:p>
    <w:p w14:paraId="5027537B">
      <w:pPr>
        <w:pStyle w:val="4"/>
        <w:keepNext w:val="0"/>
        <w:keepLines w:val="0"/>
        <w:widowControl/>
        <w:suppressLineNumbers w:val="0"/>
      </w:pPr>
      <w:r>
        <w:t>Quy trình hoạt động cơ bản</w:t>
      </w:r>
    </w:p>
    <w:p w14:paraId="613D6360">
      <w:pPr>
        <w:pStyle w:val="36"/>
        <w:keepNext w:val="0"/>
        <w:keepLines w:val="0"/>
        <w:widowControl/>
        <w:suppressLineNumbers w:val="0"/>
      </w:pPr>
      <w:r>
        <w:t>Dưới đây là các bước chính khi một thiết bị dùng Wi-Fi kết nối vào mạng:</w:t>
      </w:r>
    </w:p>
    <w:p w14:paraId="67A895D8">
      <w:pPr>
        <w:keepNext w:val="0"/>
        <w:keepLines w:val="0"/>
        <w:widowControl/>
        <w:numPr>
          <w:ilvl w:val="0"/>
          <w:numId w:val="9"/>
        </w:numPr>
        <w:suppressLineNumbers w:val="0"/>
        <w:spacing w:before="0" w:beforeAutospacing="1" w:after="0" w:afterAutospacing="1"/>
        <w:ind w:left="1440" w:hanging="360"/>
      </w:pPr>
    </w:p>
    <w:p w14:paraId="2B27F50A">
      <w:pPr>
        <w:pStyle w:val="36"/>
        <w:keepNext w:val="0"/>
        <w:keepLines w:val="0"/>
        <w:widowControl/>
        <w:suppressLineNumbers w:val="0"/>
        <w:ind w:left="720"/>
      </w:pPr>
      <w:r>
        <w:rPr>
          <w:rStyle w:val="37"/>
        </w:rPr>
        <w:t>Quét mạng (Scanning / Probe)</w:t>
      </w:r>
      <w:r>
        <w:br w:type="textWrapping"/>
      </w:r>
      <w:r>
        <w:t xml:space="preserve">Thiết bị Wi-Fi (station / client) tìm kiếm các mạng không dây khả dụng bằng cách gửi các yêu cầu (probe request) hoặc lắng nghe beacon từ các điểm truy cập (AP). </w:t>
      </w:r>
      <w:r>
        <w:fldChar w:fldCharType="begin"/>
      </w:r>
      <w:r>
        <w:instrText xml:space="preserve"> HYPERLINK "https://netbeez.net/blog/how-wifi-connection-works/?utm_source=chatgpt.com" \t "_blank" </w:instrText>
      </w:r>
      <w:r>
        <w:fldChar w:fldCharType="separate"/>
      </w:r>
      <w:r>
        <w:rPr>
          <w:rStyle w:val="22"/>
        </w:rPr>
        <w:t>NetBeez+2Wikipedia+2</w:t>
      </w:r>
      <w:r>
        <w:fldChar w:fldCharType="end"/>
      </w:r>
    </w:p>
    <w:p w14:paraId="6A34BE77">
      <w:pPr>
        <w:keepNext w:val="0"/>
        <w:keepLines w:val="0"/>
        <w:widowControl/>
        <w:numPr>
          <w:ilvl w:val="0"/>
          <w:numId w:val="9"/>
        </w:numPr>
        <w:suppressLineNumbers w:val="0"/>
        <w:spacing w:before="0" w:beforeAutospacing="1" w:after="0" w:afterAutospacing="1"/>
        <w:ind w:left="1440" w:hanging="360"/>
      </w:pPr>
    </w:p>
    <w:p w14:paraId="48C737FB">
      <w:pPr>
        <w:keepNext w:val="0"/>
        <w:keepLines w:val="0"/>
        <w:widowControl/>
        <w:numPr>
          <w:ilvl w:val="0"/>
          <w:numId w:val="9"/>
        </w:numPr>
        <w:suppressLineNumbers w:val="0"/>
        <w:spacing w:before="0" w:beforeAutospacing="1" w:after="0" w:afterAutospacing="1"/>
        <w:ind w:left="1440" w:hanging="360"/>
      </w:pPr>
    </w:p>
    <w:p w14:paraId="2E3ACEBC">
      <w:pPr>
        <w:pStyle w:val="36"/>
        <w:keepNext w:val="0"/>
        <w:keepLines w:val="0"/>
        <w:widowControl/>
        <w:suppressLineNumbers w:val="0"/>
        <w:ind w:left="720"/>
      </w:pPr>
      <w:r>
        <w:rPr>
          <w:rStyle w:val="37"/>
        </w:rPr>
        <w:t>Chọn mạng &amp; xác thực (Authentication &amp; Association)</w:t>
      </w:r>
    </w:p>
    <w:p w14:paraId="1F3065D0">
      <w:pPr>
        <w:keepNext w:val="0"/>
        <w:keepLines w:val="0"/>
        <w:widowControl/>
        <w:numPr>
          <w:ilvl w:val="0"/>
          <w:numId w:val="9"/>
        </w:numPr>
        <w:suppressLineNumbers w:val="0"/>
        <w:spacing w:before="0" w:beforeAutospacing="1" w:after="0" w:afterAutospacing="1"/>
        <w:ind w:left="1440" w:hanging="360"/>
      </w:pPr>
    </w:p>
    <w:p w14:paraId="768E6213">
      <w:pPr>
        <w:keepNext w:val="0"/>
        <w:keepLines w:val="0"/>
        <w:widowControl/>
        <w:numPr>
          <w:ilvl w:val="1"/>
          <w:numId w:val="9"/>
        </w:numPr>
        <w:suppressLineNumbers w:val="0"/>
        <w:spacing w:before="0" w:beforeAutospacing="1" w:after="0" w:afterAutospacing="1"/>
        <w:ind w:left="2882" w:hanging="360"/>
      </w:pPr>
    </w:p>
    <w:p w14:paraId="451FB777">
      <w:pPr>
        <w:pStyle w:val="36"/>
        <w:keepNext w:val="0"/>
        <w:keepLines w:val="0"/>
        <w:widowControl/>
        <w:suppressLineNumbers w:val="0"/>
        <w:ind w:left="1440"/>
      </w:pPr>
      <w:r>
        <w:t>Thiết bị gửi yêu cầu xác thực đến AP (authentication).</w:t>
      </w:r>
    </w:p>
    <w:p w14:paraId="7ABE4225">
      <w:pPr>
        <w:keepNext w:val="0"/>
        <w:keepLines w:val="0"/>
        <w:widowControl/>
        <w:numPr>
          <w:ilvl w:val="1"/>
          <w:numId w:val="9"/>
        </w:numPr>
        <w:suppressLineNumbers w:val="0"/>
        <w:spacing w:before="0" w:beforeAutospacing="1" w:after="0" w:afterAutospacing="1"/>
        <w:ind w:left="2882" w:hanging="360"/>
      </w:pPr>
    </w:p>
    <w:p w14:paraId="4F58DCDC">
      <w:pPr>
        <w:keepNext w:val="0"/>
        <w:keepLines w:val="0"/>
        <w:widowControl/>
        <w:numPr>
          <w:ilvl w:val="1"/>
          <w:numId w:val="9"/>
        </w:numPr>
        <w:suppressLineNumbers w:val="0"/>
        <w:spacing w:before="0" w:beforeAutospacing="1" w:after="0" w:afterAutospacing="1"/>
        <w:ind w:left="2882" w:hanging="360"/>
      </w:pPr>
    </w:p>
    <w:p w14:paraId="4AE5E318">
      <w:pPr>
        <w:pStyle w:val="36"/>
        <w:keepNext w:val="0"/>
        <w:keepLines w:val="0"/>
        <w:widowControl/>
        <w:suppressLineNumbers w:val="0"/>
        <w:ind w:left="1440"/>
      </w:pPr>
      <w:r>
        <w:t xml:space="preserve">Sau khi được xác thực, thiết bị gửi yêu cầu kết hợp (association) để trở thành client của AP. </w:t>
      </w:r>
      <w:r>
        <w:fldChar w:fldCharType="begin"/>
      </w:r>
      <w:r>
        <w:instrText xml:space="preserve"> HYPERLINK "https://netbeez.net/blog/how-wifi-connection-works/?utm_source=chatgpt.com" \t "_blank" </w:instrText>
      </w:r>
      <w:r>
        <w:fldChar w:fldCharType="separate"/>
      </w:r>
      <w:r>
        <w:rPr>
          <w:rStyle w:val="22"/>
        </w:rPr>
        <w:t>NetBeez+1</w:t>
      </w:r>
      <w:r>
        <w:fldChar w:fldCharType="end"/>
      </w:r>
    </w:p>
    <w:p w14:paraId="4D4895FE">
      <w:pPr>
        <w:keepNext w:val="0"/>
        <w:keepLines w:val="0"/>
        <w:widowControl/>
        <w:numPr>
          <w:ilvl w:val="1"/>
          <w:numId w:val="9"/>
        </w:numPr>
        <w:suppressLineNumbers w:val="0"/>
        <w:spacing w:before="0" w:beforeAutospacing="1" w:after="0" w:afterAutospacing="1"/>
        <w:ind w:left="2882" w:hanging="360"/>
      </w:pPr>
    </w:p>
    <w:p w14:paraId="71888D5A">
      <w:pPr>
        <w:keepNext w:val="0"/>
        <w:keepLines w:val="0"/>
        <w:widowControl/>
        <w:numPr>
          <w:ilvl w:val="1"/>
          <w:numId w:val="9"/>
        </w:numPr>
        <w:suppressLineNumbers w:val="0"/>
        <w:spacing w:before="0" w:beforeAutospacing="1" w:after="0" w:afterAutospacing="1"/>
        <w:ind w:left="2882" w:hanging="360"/>
      </w:pPr>
    </w:p>
    <w:p w14:paraId="68D81E67">
      <w:pPr>
        <w:pStyle w:val="36"/>
        <w:keepNext w:val="0"/>
        <w:keepLines w:val="0"/>
        <w:widowControl/>
        <w:suppressLineNumbers w:val="0"/>
        <w:ind w:left="1440"/>
      </w:pPr>
      <w:r>
        <w:t xml:space="preserve">Nếu mạng dùng bảo mật (WPA / WPA2 / WPA3), sẽ có quá trình handshake (ví dụ 4-way handshake) để trao khóa mã hóa. </w:t>
      </w:r>
      <w:r>
        <w:fldChar w:fldCharType="begin"/>
      </w:r>
      <w:r>
        <w:instrText xml:space="preserve"> HYPERLINK "https://netbeez.net/blog/how-wifi-connection-works/?utm_source=chatgpt.com" \t "_blank" </w:instrText>
      </w:r>
      <w:r>
        <w:fldChar w:fldCharType="separate"/>
      </w:r>
      <w:r>
        <w:rPr>
          <w:rStyle w:val="22"/>
        </w:rPr>
        <w:t>NetBeez</w:t>
      </w:r>
      <w:r>
        <w:fldChar w:fldCharType="end"/>
      </w:r>
    </w:p>
    <w:p w14:paraId="304FE8E9">
      <w:pPr>
        <w:keepNext w:val="0"/>
        <w:keepLines w:val="0"/>
        <w:widowControl/>
        <w:numPr>
          <w:ilvl w:val="1"/>
          <w:numId w:val="9"/>
        </w:numPr>
        <w:suppressLineNumbers w:val="0"/>
        <w:spacing w:before="0" w:beforeAutospacing="1" w:after="0" w:afterAutospacing="1"/>
        <w:ind w:left="2882" w:hanging="360"/>
      </w:pPr>
    </w:p>
    <w:p w14:paraId="4A807927">
      <w:pPr>
        <w:keepNext w:val="0"/>
        <w:keepLines w:val="0"/>
        <w:widowControl/>
        <w:numPr>
          <w:ilvl w:val="0"/>
          <w:numId w:val="9"/>
        </w:numPr>
        <w:suppressLineNumbers w:val="0"/>
        <w:spacing w:before="0" w:beforeAutospacing="1" w:after="0" w:afterAutospacing="1"/>
        <w:ind w:left="1440" w:hanging="360"/>
      </w:pPr>
    </w:p>
    <w:p w14:paraId="0EB5F128">
      <w:pPr>
        <w:pStyle w:val="36"/>
        <w:keepNext w:val="0"/>
        <w:keepLines w:val="0"/>
        <w:widowControl/>
        <w:suppressLineNumbers w:val="0"/>
        <w:ind w:left="720"/>
      </w:pPr>
      <w:r>
        <w:rPr>
          <w:rStyle w:val="37"/>
        </w:rPr>
        <w:t>Cấp địa chỉ IP (DHCP)</w:t>
      </w:r>
      <w:r>
        <w:br w:type="textWrapping"/>
      </w:r>
      <w:r>
        <w:t xml:space="preserve">Sau khi kết nối vật lý và liên kết dữ liệu thành công, thiết bị gửi yêu cầu DHCP để lấy địa chỉ IP, subnet mask, gateway, DNS. </w:t>
      </w:r>
      <w:r>
        <w:fldChar w:fldCharType="begin"/>
      </w:r>
      <w:r>
        <w:instrText xml:space="preserve"> HYPERLINK "https://netbeez.net/blog/how-wifi-connection-works/?utm_source=chatgpt.com" \t "_blank" </w:instrText>
      </w:r>
      <w:r>
        <w:fldChar w:fldCharType="separate"/>
      </w:r>
      <w:r>
        <w:rPr>
          <w:rStyle w:val="22"/>
        </w:rPr>
        <w:t>NetBeez</w:t>
      </w:r>
      <w:r>
        <w:fldChar w:fldCharType="end"/>
      </w:r>
    </w:p>
    <w:p w14:paraId="19EC0A83">
      <w:pPr>
        <w:keepNext w:val="0"/>
        <w:keepLines w:val="0"/>
        <w:widowControl/>
        <w:numPr>
          <w:ilvl w:val="0"/>
          <w:numId w:val="9"/>
        </w:numPr>
        <w:suppressLineNumbers w:val="0"/>
        <w:spacing w:before="0" w:beforeAutospacing="1" w:after="0" w:afterAutospacing="1"/>
        <w:ind w:left="1440" w:hanging="360"/>
      </w:pPr>
    </w:p>
    <w:p w14:paraId="22F1085A">
      <w:pPr>
        <w:keepNext w:val="0"/>
        <w:keepLines w:val="0"/>
        <w:widowControl/>
        <w:numPr>
          <w:ilvl w:val="0"/>
          <w:numId w:val="9"/>
        </w:numPr>
        <w:suppressLineNumbers w:val="0"/>
        <w:spacing w:before="0" w:beforeAutospacing="1" w:after="0" w:afterAutospacing="1"/>
        <w:ind w:left="1440" w:hanging="360"/>
      </w:pPr>
    </w:p>
    <w:p w14:paraId="5E2A3BCA">
      <w:pPr>
        <w:pStyle w:val="36"/>
        <w:keepNext w:val="0"/>
        <w:keepLines w:val="0"/>
        <w:widowControl/>
        <w:suppressLineNumbers w:val="0"/>
        <w:ind w:left="720"/>
      </w:pPr>
      <w:r>
        <w:rPr>
          <w:rStyle w:val="37"/>
        </w:rPr>
        <w:t>Truyền dữ liệu (Data Exchange)</w:t>
      </w:r>
      <w:r>
        <w:br w:type="textWrapping"/>
      </w:r>
      <w:r>
        <w:t xml:space="preserve">Thiết bị gửi và nhận gói dữ liệu (frames / packets) qua sóng vô tuyến. AP / router chuyển tiếp dữ liệu giữa mạng không dây và mạng có dây (wired) hoặc Internet. </w:t>
      </w:r>
      <w:r>
        <w:fldChar w:fldCharType="begin"/>
      </w:r>
      <w:r>
        <w:instrText xml:space="preserve"> HYPERLINK "https://www.alliedtelesis.com/us/en/foundations/how-does-wi-fi-work?utm_source=chatgpt.com" \t "_blank" </w:instrText>
      </w:r>
      <w:r>
        <w:fldChar w:fldCharType="separate"/>
      </w:r>
      <w:r>
        <w:rPr>
          <w:rStyle w:val="22"/>
        </w:rPr>
        <w:t>Allied Telesis+2Wikipedia+2</w:t>
      </w:r>
      <w:r>
        <w:fldChar w:fldCharType="end"/>
      </w:r>
    </w:p>
    <w:p w14:paraId="2D8F0527">
      <w:pPr>
        <w:keepNext w:val="0"/>
        <w:keepLines w:val="0"/>
        <w:widowControl/>
        <w:numPr>
          <w:ilvl w:val="0"/>
          <w:numId w:val="9"/>
        </w:numPr>
        <w:suppressLineNumbers w:val="0"/>
        <w:spacing w:before="0" w:beforeAutospacing="1" w:after="0" w:afterAutospacing="1"/>
        <w:ind w:left="1440" w:hanging="360"/>
      </w:pPr>
    </w:p>
    <w:p w14:paraId="6BE57660">
      <w:pPr>
        <w:keepNext w:val="0"/>
        <w:keepLines w:val="0"/>
        <w:widowControl/>
        <w:numPr>
          <w:ilvl w:val="0"/>
          <w:numId w:val="9"/>
        </w:numPr>
        <w:suppressLineNumbers w:val="0"/>
        <w:spacing w:before="0" w:beforeAutospacing="1" w:after="0" w:afterAutospacing="1"/>
        <w:ind w:left="1440" w:hanging="360"/>
      </w:pPr>
    </w:p>
    <w:p w14:paraId="3AE08C5D">
      <w:pPr>
        <w:pStyle w:val="36"/>
        <w:keepNext w:val="0"/>
        <w:keepLines w:val="0"/>
        <w:widowControl/>
        <w:suppressLineNumbers w:val="0"/>
        <w:ind w:left="720"/>
      </w:pPr>
      <w:r>
        <w:rPr>
          <w:rStyle w:val="37"/>
        </w:rPr>
        <w:t>Quản lý truy nhập môi trường (MAC layer, CSMA/CA, điều phối truy cập)</w:t>
      </w:r>
      <w:r>
        <w:br w:type="textWrapping"/>
      </w:r>
      <w:r>
        <w:t xml:space="preserve">Vì môi trường là không dây và nhiều thiết bị chia sẻ kênh, Wi-Fi dùng cơ chế </w:t>
      </w:r>
      <w:r>
        <w:rPr>
          <w:rStyle w:val="17"/>
        </w:rPr>
        <w:t>Carrier Sense Multiple Access with Collision Avoidance</w:t>
      </w:r>
      <w:r>
        <w:t xml:space="preserve"> (CSMA/CA): trước khi gửi, thiết bị “nghe” xem kênh có đang bận không; nếu có, đợi rồi thử lại. </w:t>
      </w:r>
      <w:r>
        <w:fldChar w:fldCharType="begin"/>
      </w:r>
      <w:r>
        <w:instrText xml:space="preserve"> HYPERLINK "https://en.wikipedia.org/wiki/Wi-Fi?utm_source=chatgpt.com" \t "_blank" </w:instrText>
      </w:r>
      <w:r>
        <w:fldChar w:fldCharType="separate"/>
      </w:r>
      <w:r>
        <w:rPr>
          <w:rStyle w:val="22"/>
        </w:rPr>
        <w:t>Wikipedia+2Encyclopedia Britannica+2</w:t>
      </w:r>
      <w:r>
        <w:fldChar w:fldCharType="end"/>
      </w:r>
      <w:r>
        <w:br w:type="textWrapping"/>
      </w:r>
      <w:r>
        <w:t xml:space="preserve">Ngoài ra có xử lý retransmission, ACK, backoff để giảm xung đột. </w:t>
      </w:r>
      <w:r>
        <w:fldChar w:fldCharType="begin"/>
      </w:r>
      <w:r>
        <w:instrText xml:space="preserve"> HYPERLINK "https://en.wikipedia.org/wiki/Wi-Fi?utm_source=chatgpt.com" \t "_blank" </w:instrText>
      </w:r>
      <w:r>
        <w:fldChar w:fldCharType="separate"/>
      </w:r>
      <w:r>
        <w:rPr>
          <w:rStyle w:val="22"/>
        </w:rPr>
        <w:t>Wikipedia+1</w:t>
      </w:r>
      <w:r>
        <w:fldChar w:fldCharType="end"/>
      </w:r>
    </w:p>
    <w:p w14:paraId="0D714097">
      <w:pPr>
        <w:keepNext w:val="0"/>
        <w:keepLines w:val="0"/>
        <w:widowControl/>
        <w:numPr>
          <w:ilvl w:val="0"/>
          <w:numId w:val="9"/>
        </w:numPr>
        <w:suppressLineNumbers w:val="0"/>
        <w:spacing w:before="0" w:beforeAutospacing="1" w:after="0" w:afterAutospacing="1"/>
        <w:ind w:left="1440" w:hanging="360"/>
      </w:pPr>
    </w:p>
    <w:p w14:paraId="52BE5A3C">
      <w:pPr>
        <w:keepNext w:val="0"/>
        <w:keepLines w:val="0"/>
        <w:widowControl/>
        <w:numPr>
          <w:ilvl w:val="0"/>
          <w:numId w:val="9"/>
        </w:numPr>
        <w:suppressLineNumbers w:val="0"/>
        <w:spacing w:before="0" w:beforeAutospacing="1" w:after="0" w:afterAutospacing="1"/>
        <w:ind w:left="1440" w:hanging="360"/>
      </w:pPr>
    </w:p>
    <w:p w14:paraId="6A6DAA33">
      <w:pPr>
        <w:pStyle w:val="36"/>
        <w:keepNext w:val="0"/>
        <w:keepLines w:val="0"/>
        <w:widowControl/>
        <w:suppressLineNumbers w:val="0"/>
        <w:ind w:left="720"/>
      </w:pPr>
      <w:r>
        <w:rPr>
          <w:rStyle w:val="37"/>
        </w:rPr>
        <w:t>Kết thúc kết nối &amp; quản lý năng lượng</w:t>
      </w:r>
      <w:r>
        <w:br w:type="textWrapping"/>
      </w:r>
      <w:r>
        <w:t xml:space="preserve">Khi rời mạng hoặc tắt Wi-Fi, thiết bị sẽ dissociate / deauthenticate. Ngoài ra, các chuẩn Wi-Fi hiện đại hỗ trợ chế độ tiết kiệm năng lượng cho thiết bị di động (sleep mode, wake up, v.v.). </w:t>
      </w:r>
      <w:r>
        <w:fldChar w:fldCharType="begin"/>
      </w:r>
      <w:r>
        <w:instrText xml:space="preserve"> HYPERLINK "https://en.wikipedia.org/wiki/Wi-Fi?utm_source=chatgpt.com" \t "_blank" </w:instrText>
      </w:r>
      <w:r>
        <w:fldChar w:fldCharType="separate"/>
      </w:r>
      <w:r>
        <w:rPr>
          <w:rStyle w:val="22"/>
        </w:rPr>
        <w:t>Wikipedia+1</w:t>
      </w:r>
      <w:r>
        <w:fldChar w:fldCharType="end"/>
      </w:r>
    </w:p>
    <w:p w14:paraId="2AB767B3">
      <w:pPr>
        <w:keepNext w:val="0"/>
        <w:keepLines w:val="0"/>
        <w:widowControl/>
        <w:numPr>
          <w:ilvl w:val="0"/>
          <w:numId w:val="9"/>
        </w:numPr>
        <w:suppressLineNumbers w:val="0"/>
        <w:spacing w:before="0" w:beforeAutospacing="1" w:after="0" w:afterAutospacing="1"/>
        <w:ind w:left="1440" w:hanging="360"/>
      </w:pPr>
    </w:p>
    <w:p w14:paraId="57CF3E47">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F00761A">
      <w:pPr>
        <w:pStyle w:val="3"/>
        <w:keepNext w:val="0"/>
        <w:keepLines w:val="0"/>
        <w:widowControl/>
        <w:suppressLineNumbers w:val="0"/>
      </w:pPr>
      <w:r>
        <w:t>Các chuẩn Wi-Fi (802.11a / b / g / n / ac / ax) và sự khác biệt</w:t>
      </w:r>
    </w:p>
    <w:p w14:paraId="1BFB319E">
      <w:pPr>
        <w:pStyle w:val="36"/>
        <w:keepNext w:val="0"/>
        <w:keepLines w:val="0"/>
        <w:widowControl/>
        <w:suppressLineNumbers w:val="0"/>
      </w:pPr>
      <w:r>
        <w:t>Các chuẩn 802.11 được IEEE định nghĩa qua nhiều bản sửa đổi (amendments). Các thiết bị thực tế thường hỗ trợ nhiều chuẩn để tương thích ngược.</w:t>
      </w:r>
    </w:p>
    <w:p w14:paraId="02994235">
      <w:pPr>
        <w:pStyle w:val="36"/>
        <w:keepNext w:val="0"/>
        <w:keepLines w:val="0"/>
        <w:widowControl/>
        <w:suppressLineNumbers w:val="0"/>
      </w:pPr>
      <w:r>
        <w:t>Dưới đây bảng tóm tắt các chuẩn chính: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59"/>
        <w:gridCol w:w="411"/>
        <w:gridCol w:w="484"/>
        <w:gridCol w:w="582"/>
        <w:gridCol w:w="3791"/>
        <w:gridCol w:w="2703"/>
      </w:tblGrid>
      <w:tr w14:paraId="5FC94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B10744D">
            <w:pPr>
              <w:keepNext w:val="0"/>
              <w:keepLines w:val="0"/>
              <w:widowControl/>
              <w:suppressLineNumbers w:val="0"/>
              <w:jc w:val="center"/>
              <w:rPr>
                <w:b/>
                <w:bCs/>
              </w:rPr>
            </w:pPr>
            <w:r>
              <w:rPr>
                <w:rFonts w:ascii="SimSun" w:hAnsi="SimSun" w:eastAsia="SimSun" w:cs="SimSun"/>
                <w:b/>
                <w:bCs/>
                <w:kern w:val="0"/>
                <w:sz w:val="24"/>
                <w:szCs w:val="24"/>
                <w:lang w:val="en-US" w:eastAsia="zh-CN" w:bidi="ar"/>
              </w:rPr>
              <w:t>Chuẩn</w:t>
            </w:r>
          </w:p>
        </w:tc>
        <w:tc>
          <w:tcPr>
            <w:tcW w:w="0" w:type="auto"/>
            <w:shd w:val="clear"/>
            <w:vAlign w:val="center"/>
          </w:tcPr>
          <w:p w14:paraId="6171A3D0">
            <w:pPr>
              <w:keepNext w:val="0"/>
              <w:keepLines w:val="0"/>
              <w:widowControl/>
              <w:suppressLineNumbers w:val="0"/>
              <w:jc w:val="center"/>
              <w:rPr>
                <w:b/>
                <w:bCs/>
              </w:rPr>
            </w:pPr>
            <w:r>
              <w:rPr>
                <w:rFonts w:ascii="SimSun" w:hAnsi="SimSun" w:eastAsia="SimSun" w:cs="SimSun"/>
                <w:b/>
                <w:bCs/>
                <w:kern w:val="0"/>
                <w:sz w:val="24"/>
                <w:szCs w:val="24"/>
                <w:lang w:val="en-US" w:eastAsia="zh-CN" w:bidi="ar"/>
              </w:rPr>
              <w:t>Tần số / băng tần</w:t>
            </w:r>
          </w:p>
        </w:tc>
        <w:tc>
          <w:tcPr>
            <w:tcW w:w="0" w:type="auto"/>
            <w:shd w:val="clear"/>
            <w:vAlign w:val="center"/>
          </w:tcPr>
          <w:p w14:paraId="51558B61">
            <w:pPr>
              <w:keepNext w:val="0"/>
              <w:keepLines w:val="0"/>
              <w:widowControl/>
              <w:suppressLineNumbers w:val="0"/>
              <w:jc w:val="center"/>
              <w:rPr>
                <w:b/>
                <w:bCs/>
              </w:rPr>
            </w:pPr>
            <w:r>
              <w:rPr>
                <w:rFonts w:ascii="SimSun" w:hAnsi="SimSun" w:eastAsia="SimSun" w:cs="SimSun"/>
                <w:b/>
                <w:bCs/>
                <w:kern w:val="0"/>
                <w:sz w:val="24"/>
                <w:szCs w:val="24"/>
                <w:lang w:val="en-US" w:eastAsia="zh-CN" w:bidi="ar"/>
              </w:rPr>
              <w:t>Băng kênh / công nghệ</w:t>
            </w:r>
          </w:p>
        </w:tc>
        <w:tc>
          <w:tcPr>
            <w:tcW w:w="0" w:type="auto"/>
            <w:shd w:val="clear"/>
            <w:vAlign w:val="center"/>
          </w:tcPr>
          <w:p w14:paraId="2C1C0094">
            <w:pPr>
              <w:keepNext w:val="0"/>
              <w:keepLines w:val="0"/>
              <w:widowControl/>
              <w:suppressLineNumbers w:val="0"/>
              <w:jc w:val="center"/>
              <w:rPr>
                <w:b/>
                <w:bCs/>
              </w:rPr>
            </w:pPr>
            <w:r>
              <w:rPr>
                <w:rFonts w:ascii="SimSun" w:hAnsi="SimSun" w:eastAsia="SimSun" w:cs="SimSun"/>
                <w:b/>
                <w:bCs/>
                <w:kern w:val="0"/>
                <w:sz w:val="24"/>
                <w:szCs w:val="24"/>
                <w:lang w:val="en-US" w:eastAsia="zh-CN" w:bidi="ar"/>
              </w:rPr>
              <w:t>Tốc độ lý thuyết tối đa</w:t>
            </w:r>
          </w:p>
        </w:tc>
        <w:tc>
          <w:tcPr>
            <w:tcW w:w="0" w:type="auto"/>
            <w:shd w:val="clear"/>
            <w:vAlign w:val="center"/>
          </w:tcPr>
          <w:p w14:paraId="4E348E10">
            <w:pPr>
              <w:keepNext w:val="0"/>
              <w:keepLines w:val="0"/>
              <w:widowControl/>
              <w:suppressLineNumbers w:val="0"/>
              <w:jc w:val="center"/>
              <w:rPr>
                <w:b/>
                <w:bCs/>
              </w:rPr>
            </w:pPr>
            <w:r>
              <w:rPr>
                <w:rFonts w:ascii="SimSun" w:hAnsi="SimSun" w:eastAsia="SimSun" w:cs="SimSun"/>
                <w:b/>
                <w:bCs/>
                <w:kern w:val="0"/>
                <w:sz w:val="24"/>
                <w:szCs w:val="24"/>
                <w:lang w:val="en-US" w:eastAsia="zh-CN" w:bidi="ar"/>
              </w:rPr>
              <w:t>Các tính năng nổi bật</w:t>
            </w:r>
          </w:p>
        </w:tc>
        <w:tc>
          <w:tcPr>
            <w:tcW w:w="0" w:type="auto"/>
            <w:shd w:val="clear"/>
            <w:vAlign w:val="center"/>
          </w:tcPr>
          <w:p w14:paraId="35ADA26E">
            <w:pPr>
              <w:keepNext w:val="0"/>
              <w:keepLines w:val="0"/>
              <w:widowControl/>
              <w:suppressLineNumbers w:val="0"/>
              <w:jc w:val="center"/>
              <w:rPr>
                <w:b/>
                <w:bCs/>
              </w:rPr>
            </w:pPr>
            <w:r>
              <w:rPr>
                <w:rFonts w:ascii="SimSun" w:hAnsi="SimSun" w:eastAsia="SimSun" w:cs="SimSun"/>
                <w:b/>
                <w:bCs/>
                <w:kern w:val="0"/>
                <w:sz w:val="24"/>
                <w:szCs w:val="24"/>
                <w:lang w:val="en-US" w:eastAsia="zh-CN" w:bidi="ar"/>
              </w:rPr>
              <w:t>Ưu / nhược điểm</w:t>
            </w:r>
          </w:p>
        </w:tc>
      </w:tr>
      <w:tr w14:paraId="4007DB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E2C8CD">
            <w:pPr>
              <w:keepNext w:val="0"/>
              <w:keepLines w:val="0"/>
              <w:widowControl/>
              <w:suppressLineNumbers w:val="0"/>
              <w:jc w:val="left"/>
            </w:pPr>
            <w:r>
              <w:rPr>
                <w:rStyle w:val="37"/>
                <w:rFonts w:ascii="SimSun" w:hAnsi="SimSun" w:eastAsia="SimSun" w:cs="SimSun"/>
                <w:kern w:val="0"/>
                <w:sz w:val="24"/>
                <w:szCs w:val="24"/>
                <w:lang w:val="en-US" w:eastAsia="zh-CN" w:bidi="ar"/>
              </w:rPr>
              <w:t>802.11a</w:t>
            </w:r>
          </w:p>
        </w:tc>
        <w:tc>
          <w:tcPr>
            <w:tcW w:w="0" w:type="auto"/>
            <w:shd w:val="clear"/>
            <w:vAlign w:val="center"/>
          </w:tcPr>
          <w:p w14:paraId="2E1AD36A">
            <w:pPr>
              <w:keepNext w:val="0"/>
              <w:keepLines w:val="0"/>
              <w:widowControl/>
              <w:suppressLineNumbers w:val="0"/>
              <w:jc w:val="left"/>
            </w:pPr>
            <w:r>
              <w:rPr>
                <w:rFonts w:ascii="SimSun" w:hAnsi="SimSun" w:eastAsia="SimSun" w:cs="SimSun"/>
                <w:kern w:val="0"/>
                <w:sz w:val="24"/>
                <w:szCs w:val="24"/>
                <w:lang w:val="en-US" w:eastAsia="zh-CN" w:bidi="ar"/>
              </w:rPr>
              <w:t>5 GHz</w:t>
            </w:r>
          </w:p>
        </w:tc>
        <w:tc>
          <w:tcPr>
            <w:tcW w:w="0" w:type="auto"/>
            <w:shd w:val="clear"/>
            <w:vAlign w:val="center"/>
          </w:tcPr>
          <w:p w14:paraId="10C34DF6">
            <w:pPr>
              <w:keepNext w:val="0"/>
              <w:keepLines w:val="0"/>
              <w:widowControl/>
              <w:suppressLineNumbers w:val="0"/>
              <w:jc w:val="left"/>
            </w:pPr>
            <w:r>
              <w:rPr>
                <w:rFonts w:ascii="SimSun" w:hAnsi="SimSun" w:eastAsia="SimSun" w:cs="SimSun"/>
                <w:kern w:val="0"/>
                <w:sz w:val="24"/>
                <w:szCs w:val="24"/>
                <w:lang w:val="en-US" w:eastAsia="zh-CN" w:bidi="ar"/>
              </w:rPr>
              <w:t>20 MHz</w:t>
            </w:r>
          </w:p>
        </w:tc>
        <w:tc>
          <w:tcPr>
            <w:tcW w:w="0" w:type="auto"/>
            <w:shd w:val="clear"/>
            <w:vAlign w:val="center"/>
          </w:tcPr>
          <w:p w14:paraId="2232B195">
            <w:pPr>
              <w:keepNext w:val="0"/>
              <w:keepLines w:val="0"/>
              <w:widowControl/>
              <w:suppressLineNumbers w:val="0"/>
              <w:jc w:val="left"/>
            </w:pPr>
            <w:r>
              <w:rPr>
                <w:rFonts w:ascii="SimSun" w:hAnsi="SimSun" w:eastAsia="SimSun" w:cs="SimSun"/>
                <w:kern w:val="0"/>
                <w:sz w:val="24"/>
                <w:szCs w:val="24"/>
                <w:lang w:val="en-US" w:eastAsia="zh-CN" w:bidi="ar"/>
              </w:rPr>
              <w:t>~ 54 Mbps</w:t>
            </w:r>
          </w:p>
        </w:tc>
        <w:tc>
          <w:tcPr>
            <w:tcW w:w="0" w:type="auto"/>
            <w:shd w:val="clear"/>
            <w:vAlign w:val="center"/>
          </w:tcPr>
          <w:p w14:paraId="4B578841">
            <w:pPr>
              <w:keepNext w:val="0"/>
              <w:keepLines w:val="0"/>
              <w:widowControl/>
              <w:suppressLineNumbers w:val="0"/>
              <w:jc w:val="left"/>
            </w:pPr>
            <w:r>
              <w:rPr>
                <w:rFonts w:ascii="SimSun" w:hAnsi="SimSun" w:eastAsia="SimSun" w:cs="SimSun"/>
                <w:kern w:val="0"/>
                <w:sz w:val="24"/>
                <w:szCs w:val="24"/>
                <w:lang w:val="en-US" w:eastAsia="zh-CN" w:bidi="ar"/>
              </w:rPr>
              <w:t>OFDM modulation</w:t>
            </w:r>
          </w:p>
        </w:tc>
        <w:tc>
          <w:tcPr>
            <w:tcW w:w="0" w:type="auto"/>
            <w:shd w:val="clear"/>
            <w:vAlign w:val="center"/>
          </w:tcPr>
          <w:p w14:paraId="0C0AED7B">
            <w:pPr>
              <w:keepNext w:val="0"/>
              <w:keepLines w:val="0"/>
              <w:widowControl/>
              <w:suppressLineNumbers w:val="0"/>
              <w:jc w:val="left"/>
            </w:pPr>
            <w:r>
              <w:rPr>
                <w:rFonts w:ascii="SimSun" w:hAnsi="SimSun" w:eastAsia="SimSun" w:cs="SimSun"/>
                <w:kern w:val="0"/>
                <w:sz w:val="24"/>
                <w:szCs w:val="24"/>
                <w:lang w:val="en-US" w:eastAsia="zh-CN" w:bidi="ar"/>
              </w:rPr>
              <w:t xml:space="preserve">Ít bị nhiễu (5 GHz) nhưng tầm phủ thấp hơn so với 2.4 GHz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"https://support.huawei.com/enterprise/en/doc/EDOC1000060368/889214e7/what-are-the-differences-between-80211a-b-g-n-ac-ac-wave2-ax-standards?utm_source=chatgpt.com"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support.huawei.com+2Wikipedia+2</w:t>
            </w:r>
            <w:r>
              <w:rPr>
                <w:rFonts w:ascii="SimSun" w:hAnsi="SimSun" w:eastAsia="SimSun" w:cs="SimSun"/>
                <w:kern w:val="0"/>
                <w:sz w:val="24"/>
                <w:szCs w:val="24"/>
                <w:lang w:val="en-US" w:eastAsia="zh-CN" w:bidi="ar"/>
              </w:rPr>
              <w:fldChar w:fldCharType="end"/>
            </w:r>
          </w:p>
        </w:tc>
      </w:tr>
      <w:tr w14:paraId="3F64D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05E7B7">
            <w:pPr>
              <w:keepNext w:val="0"/>
              <w:keepLines w:val="0"/>
              <w:widowControl/>
              <w:suppressLineNumbers w:val="0"/>
              <w:jc w:val="left"/>
            </w:pPr>
            <w:r>
              <w:rPr>
                <w:rStyle w:val="37"/>
                <w:rFonts w:ascii="SimSun" w:hAnsi="SimSun" w:eastAsia="SimSun" w:cs="SimSun"/>
                <w:kern w:val="0"/>
                <w:sz w:val="24"/>
                <w:szCs w:val="24"/>
                <w:lang w:val="en-US" w:eastAsia="zh-CN" w:bidi="ar"/>
              </w:rPr>
              <w:t>802.11b</w:t>
            </w:r>
          </w:p>
        </w:tc>
        <w:tc>
          <w:tcPr>
            <w:tcW w:w="0" w:type="auto"/>
            <w:shd w:val="clear"/>
            <w:vAlign w:val="center"/>
          </w:tcPr>
          <w:p w14:paraId="2FB2888F">
            <w:pPr>
              <w:keepNext w:val="0"/>
              <w:keepLines w:val="0"/>
              <w:widowControl/>
              <w:suppressLineNumbers w:val="0"/>
              <w:jc w:val="left"/>
            </w:pPr>
            <w:r>
              <w:rPr>
                <w:rFonts w:ascii="SimSun" w:hAnsi="SimSun" w:eastAsia="SimSun" w:cs="SimSun"/>
                <w:kern w:val="0"/>
                <w:sz w:val="24"/>
                <w:szCs w:val="24"/>
                <w:lang w:val="en-US" w:eastAsia="zh-CN" w:bidi="ar"/>
              </w:rPr>
              <w:t>2.4 GHz</w:t>
            </w:r>
          </w:p>
        </w:tc>
        <w:tc>
          <w:tcPr>
            <w:tcW w:w="0" w:type="auto"/>
            <w:shd w:val="clear"/>
            <w:vAlign w:val="center"/>
          </w:tcPr>
          <w:p w14:paraId="475CEDA5">
            <w:pPr>
              <w:keepNext w:val="0"/>
              <w:keepLines w:val="0"/>
              <w:widowControl/>
              <w:suppressLineNumbers w:val="0"/>
              <w:jc w:val="left"/>
            </w:pPr>
            <w:r>
              <w:rPr>
                <w:rFonts w:ascii="SimSun" w:hAnsi="SimSun" w:eastAsia="SimSun" w:cs="SimSun"/>
                <w:kern w:val="0"/>
                <w:sz w:val="24"/>
                <w:szCs w:val="24"/>
                <w:lang w:val="en-US" w:eastAsia="zh-CN" w:bidi="ar"/>
              </w:rPr>
              <w:t>20 MHz</w:t>
            </w:r>
          </w:p>
        </w:tc>
        <w:tc>
          <w:tcPr>
            <w:tcW w:w="0" w:type="auto"/>
            <w:shd w:val="clear"/>
            <w:vAlign w:val="center"/>
          </w:tcPr>
          <w:p w14:paraId="78C30A2C">
            <w:pPr>
              <w:keepNext w:val="0"/>
              <w:keepLines w:val="0"/>
              <w:widowControl/>
              <w:suppressLineNumbers w:val="0"/>
              <w:jc w:val="left"/>
            </w:pPr>
            <w:r>
              <w:rPr>
                <w:rFonts w:ascii="SimSun" w:hAnsi="SimSun" w:eastAsia="SimSun" w:cs="SimSun"/>
                <w:kern w:val="0"/>
                <w:sz w:val="24"/>
                <w:szCs w:val="24"/>
                <w:lang w:val="en-US" w:eastAsia="zh-CN" w:bidi="ar"/>
              </w:rPr>
              <w:t>~ 11 Mbps</w:t>
            </w:r>
          </w:p>
        </w:tc>
        <w:tc>
          <w:tcPr>
            <w:tcW w:w="0" w:type="auto"/>
            <w:shd w:val="clear"/>
            <w:vAlign w:val="center"/>
          </w:tcPr>
          <w:p w14:paraId="4B6F9BF4">
            <w:pPr>
              <w:keepNext w:val="0"/>
              <w:keepLines w:val="0"/>
              <w:widowControl/>
              <w:suppressLineNumbers w:val="0"/>
              <w:jc w:val="left"/>
            </w:pPr>
            <w:r>
              <w:rPr>
                <w:rFonts w:ascii="SimSun" w:hAnsi="SimSun" w:eastAsia="SimSun" w:cs="SimSun"/>
                <w:kern w:val="0"/>
                <w:sz w:val="24"/>
                <w:szCs w:val="24"/>
                <w:lang w:val="en-US" w:eastAsia="zh-CN" w:bidi="ar"/>
              </w:rPr>
              <w:t>DSSS (Direct Sequence Spread Spectrum)</w:t>
            </w:r>
          </w:p>
        </w:tc>
        <w:tc>
          <w:tcPr>
            <w:tcW w:w="0" w:type="auto"/>
            <w:shd w:val="clear"/>
            <w:vAlign w:val="center"/>
          </w:tcPr>
          <w:p w14:paraId="646952BA">
            <w:pPr>
              <w:keepNext w:val="0"/>
              <w:keepLines w:val="0"/>
              <w:widowControl/>
              <w:suppressLineNumbers w:val="0"/>
              <w:jc w:val="left"/>
            </w:pPr>
            <w:r>
              <w:rPr>
                <w:rFonts w:ascii="SimSun" w:hAnsi="SimSun" w:eastAsia="SimSun" w:cs="SimSun"/>
                <w:kern w:val="0"/>
                <w:sz w:val="24"/>
                <w:szCs w:val="24"/>
                <w:lang w:val="en-US" w:eastAsia="zh-CN" w:bidi="ar"/>
              </w:rPr>
              <w:t xml:space="preserve">Tầm phủ tốt, chi phí thấp, nhưng tốc độ thấp và dễ nhiễu từ thiết bị khác trong 2.4 GHz.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"https://en.wikipedia.org/wiki/IEEE_802.11?utm_source=chatgpt.com"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Wikipedia+2Wikipedia+2</w:t>
            </w:r>
            <w:r>
              <w:rPr>
                <w:rFonts w:ascii="SimSun" w:hAnsi="SimSun" w:eastAsia="SimSun" w:cs="SimSun"/>
                <w:kern w:val="0"/>
                <w:sz w:val="24"/>
                <w:szCs w:val="24"/>
                <w:lang w:val="en-US" w:eastAsia="zh-CN" w:bidi="ar"/>
              </w:rPr>
              <w:fldChar w:fldCharType="end"/>
            </w:r>
          </w:p>
        </w:tc>
      </w:tr>
      <w:tr w14:paraId="500CDC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D1935A">
            <w:pPr>
              <w:keepNext w:val="0"/>
              <w:keepLines w:val="0"/>
              <w:widowControl/>
              <w:suppressLineNumbers w:val="0"/>
              <w:jc w:val="left"/>
            </w:pPr>
            <w:r>
              <w:rPr>
                <w:rStyle w:val="37"/>
                <w:rFonts w:ascii="SimSun" w:hAnsi="SimSun" w:eastAsia="SimSun" w:cs="SimSun"/>
                <w:kern w:val="0"/>
                <w:sz w:val="24"/>
                <w:szCs w:val="24"/>
                <w:lang w:val="en-US" w:eastAsia="zh-CN" w:bidi="ar"/>
              </w:rPr>
              <w:t>802.11g</w:t>
            </w:r>
          </w:p>
        </w:tc>
        <w:tc>
          <w:tcPr>
            <w:tcW w:w="0" w:type="auto"/>
            <w:shd w:val="clear"/>
            <w:vAlign w:val="center"/>
          </w:tcPr>
          <w:p w14:paraId="224668EE">
            <w:pPr>
              <w:keepNext w:val="0"/>
              <w:keepLines w:val="0"/>
              <w:widowControl/>
              <w:suppressLineNumbers w:val="0"/>
              <w:jc w:val="left"/>
            </w:pPr>
            <w:r>
              <w:rPr>
                <w:rFonts w:ascii="SimSun" w:hAnsi="SimSun" w:eastAsia="SimSun" w:cs="SimSun"/>
                <w:kern w:val="0"/>
                <w:sz w:val="24"/>
                <w:szCs w:val="24"/>
                <w:lang w:val="en-US" w:eastAsia="zh-CN" w:bidi="ar"/>
              </w:rPr>
              <w:t>2.4 GHz</w:t>
            </w:r>
          </w:p>
        </w:tc>
        <w:tc>
          <w:tcPr>
            <w:tcW w:w="0" w:type="auto"/>
            <w:shd w:val="clear"/>
            <w:vAlign w:val="center"/>
          </w:tcPr>
          <w:p w14:paraId="721006BA">
            <w:pPr>
              <w:keepNext w:val="0"/>
              <w:keepLines w:val="0"/>
              <w:widowControl/>
              <w:suppressLineNumbers w:val="0"/>
              <w:jc w:val="left"/>
            </w:pPr>
            <w:r>
              <w:rPr>
                <w:rFonts w:ascii="SimSun" w:hAnsi="SimSun" w:eastAsia="SimSun" w:cs="SimSun"/>
                <w:kern w:val="0"/>
                <w:sz w:val="24"/>
                <w:szCs w:val="24"/>
                <w:lang w:val="en-US" w:eastAsia="zh-CN" w:bidi="ar"/>
              </w:rPr>
              <w:t>20 MHz</w:t>
            </w:r>
          </w:p>
        </w:tc>
        <w:tc>
          <w:tcPr>
            <w:tcW w:w="0" w:type="auto"/>
            <w:shd w:val="clear"/>
            <w:vAlign w:val="center"/>
          </w:tcPr>
          <w:p w14:paraId="753E30FC">
            <w:pPr>
              <w:keepNext w:val="0"/>
              <w:keepLines w:val="0"/>
              <w:widowControl/>
              <w:suppressLineNumbers w:val="0"/>
              <w:jc w:val="left"/>
            </w:pPr>
            <w:r>
              <w:rPr>
                <w:rFonts w:ascii="SimSun" w:hAnsi="SimSun" w:eastAsia="SimSun" w:cs="SimSun"/>
                <w:kern w:val="0"/>
                <w:sz w:val="24"/>
                <w:szCs w:val="24"/>
                <w:lang w:val="en-US" w:eastAsia="zh-CN" w:bidi="ar"/>
              </w:rPr>
              <w:t>~ 54 Mbps</w:t>
            </w:r>
          </w:p>
        </w:tc>
        <w:tc>
          <w:tcPr>
            <w:tcW w:w="0" w:type="auto"/>
            <w:shd w:val="clear"/>
            <w:vAlign w:val="center"/>
          </w:tcPr>
          <w:p w14:paraId="6C1075FC">
            <w:pPr>
              <w:keepNext w:val="0"/>
              <w:keepLines w:val="0"/>
              <w:widowControl/>
              <w:suppressLineNumbers w:val="0"/>
              <w:jc w:val="left"/>
            </w:pPr>
            <w:r>
              <w:rPr>
                <w:rFonts w:ascii="SimSun" w:hAnsi="SimSun" w:eastAsia="SimSun" w:cs="SimSun"/>
                <w:kern w:val="0"/>
                <w:sz w:val="24"/>
                <w:szCs w:val="24"/>
                <w:lang w:val="en-US" w:eastAsia="zh-CN" w:bidi="ar"/>
              </w:rPr>
              <w:t>Kết hợp OFDM, tương thích với b</w:t>
            </w:r>
          </w:p>
        </w:tc>
        <w:tc>
          <w:tcPr>
            <w:tcW w:w="0" w:type="auto"/>
            <w:shd w:val="clear"/>
            <w:vAlign w:val="center"/>
          </w:tcPr>
          <w:p w14:paraId="7AF835D0">
            <w:pPr>
              <w:keepNext w:val="0"/>
              <w:keepLines w:val="0"/>
              <w:widowControl/>
              <w:suppressLineNumbers w:val="0"/>
              <w:jc w:val="left"/>
            </w:pPr>
            <w:r>
              <w:rPr>
                <w:rFonts w:ascii="SimSun" w:hAnsi="SimSun" w:eastAsia="SimSun" w:cs="SimSun"/>
                <w:kern w:val="0"/>
                <w:sz w:val="24"/>
                <w:szCs w:val="24"/>
                <w:lang w:val="en-US" w:eastAsia="zh-CN" w:bidi="ar"/>
              </w:rPr>
              <w:t xml:space="preserve">Nhanh hơn b, vẫn dùng 2.4 GHz nhưng bị giới hạn nếu nhiều thiết bị cùng dùng b/g.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"https://support.huawei.com/enterprise/en/doc/EDOC1000060368/889214e7/what-are-the-differences-between-80211a-b-g-n-ac-ac-wave2-ax-standards?utm_source=chatgpt.com"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support.huawei.com+2Wikipedia+2</w:t>
            </w:r>
            <w:r>
              <w:rPr>
                <w:rFonts w:ascii="SimSun" w:hAnsi="SimSun" w:eastAsia="SimSun" w:cs="SimSun"/>
                <w:kern w:val="0"/>
                <w:sz w:val="24"/>
                <w:szCs w:val="24"/>
                <w:lang w:val="en-US" w:eastAsia="zh-CN" w:bidi="ar"/>
              </w:rPr>
              <w:fldChar w:fldCharType="end"/>
            </w:r>
          </w:p>
        </w:tc>
      </w:tr>
      <w:tr w14:paraId="5AD49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2055BD">
            <w:pPr>
              <w:keepNext w:val="0"/>
              <w:keepLines w:val="0"/>
              <w:widowControl/>
              <w:suppressLineNumbers w:val="0"/>
              <w:jc w:val="left"/>
            </w:pPr>
            <w:r>
              <w:rPr>
                <w:rStyle w:val="37"/>
                <w:rFonts w:ascii="SimSun" w:hAnsi="SimSun" w:eastAsia="SimSun" w:cs="SimSun"/>
                <w:kern w:val="0"/>
                <w:sz w:val="24"/>
                <w:szCs w:val="24"/>
                <w:lang w:val="en-US" w:eastAsia="zh-CN" w:bidi="ar"/>
              </w:rPr>
              <w:t>802.11n</w:t>
            </w:r>
            <w:r>
              <w:rPr>
                <w:rFonts w:ascii="SimSun" w:hAnsi="SimSun" w:eastAsia="SimSun" w:cs="SimSun"/>
                <w:kern w:val="0"/>
                <w:sz w:val="24"/>
                <w:szCs w:val="24"/>
                <w:lang w:val="en-US" w:eastAsia="zh-CN" w:bidi="ar"/>
              </w:rPr>
              <w:t xml:space="preserve"> (Wi-Fi 4)</w:t>
            </w:r>
          </w:p>
        </w:tc>
        <w:tc>
          <w:tcPr>
            <w:tcW w:w="0" w:type="auto"/>
            <w:shd w:val="clear"/>
            <w:vAlign w:val="center"/>
          </w:tcPr>
          <w:p w14:paraId="20366071">
            <w:pPr>
              <w:keepNext w:val="0"/>
              <w:keepLines w:val="0"/>
              <w:widowControl/>
              <w:suppressLineNumbers w:val="0"/>
              <w:jc w:val="left"/>
            </w:pPr>
            <w:r>
              <w:rPr>
                <w:rFonts w:ascii="SimSun" w:hAnsi="SimSun" w:eastAsia="SimSun" w:cs="SimSun"/>
                <w:kern w:val="0"/>
                <w:sz w:val="24"/>
                <w:szCs w:val="24"/>
                <w:lang w:val="en-US" w:eastAsia="zh-CN" w:bidi="ar"/>
              </w:rPr>
              <w:t>2.4 GHz hoặc 5 GHz</w:t>
            </w:r>
          </w:p>
        </w:tc>
        <w:tc>
          <w:tcPr>
            <w:tcW w:w="0" w:type="auto"/>
            <w:shd w:val="clear"/>
            <w:vAlign w:val="center"/>
          </w:tcPr>
          <w:p w14:paraId="5C274D07">
            <w:pPr>
              <w:keepNext w:val="0"/>
              <w:keepLines w:val="0"/>
              <w:widowControl/>
              <w:suppressLineNumbers w:val="0"/>
              <w:jc w:val="left"/>
            </w:pPr>
            <w:r>
              <w:rPr>
                <w:rFonts w:ascii="SimSun" w:hAnsi="SimSun" w:eastAsia="SimSun" w:cs="SimSun"/>
                <w:kern w:val="0"/>
                <w:sz w:val="24"/>
                <w:szCs w:val="24"/>
                <w:lang w:val="en-US" w:eastAsia="zh-CN" w:bidi="ar"/>
              </w:rPr>
              <w:t>20/40 MHz (có thể hỗ trợ MIMO)</w:t>
            </w:r>
          </w:p>
        </w:tc>
        <w:tc>
          <w:tcPr>
            <w:tcW w:w="0" w:type="auto"/>
            <w:shd w:val="clear"/>
            <w:vAlign w:val="center"/>
          </w:tcPr>
          <w:p w14:paraId="38D6EAB5">
            <w:pPr>
              <w:keepNext w:val="0"/>
              <w:keepLines w:val="0"/>
              <w:widowControl/>
              <w:suppressLineNumbers w:val="0"/>
              <w:jc w:val="left"/>
            </w:pPr>
            <w:r>
              <w:rPr>
                <w:rFonts w:ascii="SimSun" w:hAnsi="SimSun" w:eastAsia="SimSun" w:cs="SimSun"/>
                <w:kern w:val="0"/>
                <w:sz w:val="24"/>
                <w:szCs w:val="24"/>
                <w:lang w:val="en-US" w:eastAsia="zh-CN" w:bidi="ar"/>
              </w:rPr>
              <w:t>~ 600 Mbps (với cấu hình tối ưu)</w:t>
            </w:r>
          </w:p>
        </w:tc>
        <w:tc>
          <w:tcPr>
            <w:tcW w:w="0" w:type="auto"/>
            <w:shd w:val="clear"/>
            <w:vAlign w:val="center"/>
          </w:tcPr>
          <w:p w14:paraId="04116DB4">
            <w:pPr>
              <w:keepNext w:val="0"/>
              <w:keepLines w:val="0"/>
              <w:widowControl/>
              <w:suppressLineNumbers w:val="0"/>
              <w:jc w:val="left"/>
            </w:pPr>
            <w:r>
              <w:rPr>
                <w:rFonts w:ascii="SimSun" w:hAnsi="SimSun" w:eastAsia="SimSun" w:cs="SimSun"/>
                <w:kern w:val="0"/>
                <w:sz w:val="24"/>
                <w:szCs w:val="24"/>
                <w:lang w:val="en-US" w:eastAsia="zh-CN" w:bidi="ar"/>
              </w:rPr>
              <w:t xml:space="preserve">Hỗ trợ MIMO (đa anten), channel bonding (gộp kênh), tương thích ngược với a/b/g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"https://support.huawei.com/enterprise/en/doc/EDOC1000060368/889214e7/what-are-the-differences-between-80211a-b-g-n-ac-ac-wave2-ax-standards?utm_source=chatgpt.com"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wiisfi.com+3support.huawei.com+3Android Authority+3</w:t>
            </w:r>
            <w:r>
              <w:rPr>
                <w:rFonts w:ascii="SimSun" w:hAnsi="SimSun" w:eastAsia="SimSun" w:cs="SimSun"/>
                <w:kern w:val="0"/>
                <w:sz w:val="24"/>
                <w:szCs w:val="24"/>
                <w:lang w:val="en-US" w:eastAsia="zh-CN" w:bidi="ar"/>
              </w:rPr>
              <w:fldChar w:fldCharType="end"/>
            </w:r>
          </w:p>
        </w:tc>
        <w:tc>
          <w:tcPr>
            <w:tcW w:w="0" w:type="auto"/>
            <w:shd w:val="clear"/>
            <w:vAlign w:val="center"/>
          </w:tcPr>
          <w:p w14:paraId="1299EFFB">
            <w:pPr>
              <w:rPr>
                <w:rFonts w:hint="eastAsia" w:ascii="SimSun"/>
                <w:sz w:val="24"/>
                <w:szCs w:val="24"/>
              </w:rPr>
            </w:pPr>
          </w:p>
        </w:tc>
      </w:tr>
      <w:tr w14:paraId="4C46DB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40186B">
            <w:pPr>
              <w:keepNext w:val="0"/>
              <w:keepLines w:val="0"/>
              <w:widowControl/>
              <w:suppressLineNumbers w:val="0"/>
              <w:jc w:val="left"/>
            </w:pPr>
            <w:r>
              <w:rPr>
                <w:rStyle w:val="37"/>
                <w:rFonts w:ascii="SimSun" w:hAnsi="SimSun" w:eastAsia="SimSun" w:cs="SimSun"/>
                <w:kern w:val="0"/>
                <w:sz w:val="24"/>
                <w:szCs w:val="24"/>
                <w:lang w:val="en-US" w:eastAsia="zh-CN" w:bidi="ar"/>
              </w:rPr>
              <w:t>802.11ac</w:t>
            </w:r>
            <w:r>
              <w:rPr>
                <w:rFonts w:ascii="SimSun" w:hAnsi="SimSun" w:eastAsia="SimSun" w:cs="SimSun"/>
                <w:kern w:val="0"/>
                <w:sz w:val="24"/>
                <w:szCs w:val="24"/>
                <w:lang w:val="en-US" w:eastAsia="zh-CN" w:bidi="ar"/>
              </w:rPr>
              <w:t xml:space="preserve"> (Wi-Fi 5)</w:t>
            </w:r>
          </w:p>
        </w:tc>
        <w:tc>
          <w:tcPr>
            <w:tcW w:w="0" w:type="auto"/>
            <w:shd w:val="clear"/>
            <w:vAlign w:val="center"/>
          </w:tcPr>
          <w:p w14:paraId="1A8E2053">
            <w:pPr>
              <w:keepNext w:val="0"/>
              <w:keepLines w:val="0"/>
              <w:widowControl/>
              <w:suppressLineNumbers w:val="0"/>
              <w:jc w:val="left"/>
            </w:pPr>
            <w:r>
              <w:rPr>
                <w:rFonts w:ascii="SimSun" w:hAnsi="SimSun" w:eastAsia="SimSun" w:cs="SimSun"/>
                <w:kern w:val="0"/>
                <w:sz w:val="24"/>
                <w:szCs w:val="24"/>
                <w:lang w:val="en-US" w:eastAsia="zh-CN" w:bidi="ar"/>
              </w:rPr>
              <w:t>5 GHz</w:t>
            </w:r>
          </w:p>
        </w:tc>
        <w:tc>
          <w:tcPr>
            <w:tcW w:w="0" w:type="auto"/>
            <w:shd w:val="clear"/>
            <w:vAlign w:val="center"/>
          </w:tcPr>
          <w:p w14:paraId="558D0344">
            <w:pPr>
              <w:keepNext w:val="0"/>
              <w:keepLines w:val="0"/>
              <w:widowControl/>
              <w:suppressLineNumbers w:val="0"/>
              <w:jc w:val="left"/>
            </w:pPr>
            <w:r>
              <w:rPr>
                <w:rFonts w:ascii="SimSun" w:hAnsi="SimSun" w:eastAsia="SimSun" w:cs="SimSun"/>
                <w:kern w:val="0"/>
                <w:sz w:val="24"/>
                <w:szCs w:val="24"/>
                <w:lang w:val="en-US" w:eastAsia="zh-CN" w:bidi="ar"/>
              </w:rPr>
              <w:t>20 / 40 / 80 / 160 MHz</w:t>
            </w:r>
          </w:p>
        </w:tc>
        <w:tc>
          <w:tcPr>
            <w:tcW w:w="0" w:type="auto"/>
            <w:shd w:val="clear"/>
            <w:vAlign w:val="center"/>
          </w:tcPr>
          <w:p w14:paraId="5514ACD7">
            <w:pPr>
              <w:keepNext w:val="0"/>
              <w:keepLines w:val="0"/>
              <w:widowControl/>
              <w:suppressLineNumbers w:val="0"/>
              <w:jc w:val="left"/>
            </w:pPr>
            <w:r>
              <w:rPr>
                <w:rFonts w:ascii="SimSun" w:hAnsi="SimSun" w:eastAsia="SimSun" w:cs="SimSun"/>
                <w:kern w:val="0"/>
                <w:sz w:val="24"/>
                <w:szCs w:val="24"/>
                <w:lang w:val="en-US" w:eastAsia="zh-CN" w:bidi="ar"/>
              </w:rPr>
              <w:t>~ 1.3 Gbps hoặc hơn (với wave 2 và cấu hình đa anten)</w:t>
            </w:r>
          </w:p>
        </w:tc>
        <w:tc>
          <w:tcPr>
            <w:tcW w:w="0" w:type="auto"/>
            <w:shd w:val="clear"/>
            <w:vAlign w:val="center"/>
          </w:tcPr>
          <w:p w14:paraId="0D9553F7">
            <w:pPr>
              <w:keepNext w:val="0"/>
              <w:keepLines w:val="0"/>
              <w:widowControl/>
              <w:suppressLineNumbers w:val="0"/>
              <w:jc w:val="left"/>
            </w:pPr>
            <w:r>
              <w:rPr>
                <w:rFonts w:ascii="SimSun" w:hAnsi="SimSun" w:eastAsia="SimSun" w:cs="SimSun"/>
                <w:kern w:val="0"/>
                <w:sz w:val="24"/>
                <w:szCs w:val="24"/>
                <w:lang w:val="en-US" w:eastAsia="zh-CN" w:bidi="ar"/>
              </w:rPr>
              <w:t xml:space="preserve">MU-MIMO, beamforming, kênh rộng hơn, hiệu suất cao ở 5 GHz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"https://support.huawei.com/enterprise/en/doc/EDOC1000060368/889214e7/what-are-the-differences-between-80211a-b-g-n-ac-ac-wave2-ax-standards?utm_source=chatgpt.com"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wiisfi.com+4support.huawei.com+4TechTarget+4</w:t>
            </w:r>
            <w:r>
              <w:rPr>
                <w:rFonts w:ascii="SimSun" w:hAnsi="SimSun" w:eastAsia="SimSun" w:cs="SimSun"/>
                <w:kern w:val="0"/>
                <w:sz w:val="24"/>
                <w:szCs w:val="24"/>
                <w:lang w:val="en-US" w:eastAsia="zh-CN" w:bidi="ar"/>
              </w:rPr>
              <w:fldChar w:fldCharType="end"/>
            </w:r>
          </w:p>
        </w:tc>
        <w:tc>
          <w:tcPr>
            <w:tcW w:w="0" w:type="auto"/>
            <w:shd w:val="clear"/>
            <w:vAlign w:val="center"/>
          </w:tcPr>
          <w:p w14:paraId="071B0A3C">
            <w:pPr>
              <w:rPr>
                <w:rFonts w:hint="eastAsia" w:ascii="SimSun"/>
                <w:sz w:val="24"/>
                <w:szCs w:val="24"/>
              </w:rPr>
            </w:pPr>
          </w:p>
        </w:tc>
      </w:tr>
      <w:tr w14:paraId="343CC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03665C">
            <w:pPr>
              <w:keepNext w:val="0"/>
              <w:keepLines w:val="0"/>
              <w:widowControl/>
              <w:suppressLineNumbers w:val="0"/>
              <w:jc w:val="left"/>
            </w:pPr>
            <w:r>
              <w:rPr>
                <w:rStyle w:val="37"/>
                <w:rFonts w:ascii="SimSun" w:hAnsi="SimSun" w:eastAsia="SimSun" w:cs="SimSun"/>
                <w:kern w:val="0"/>
                <w:sz w:val="24"/>
                <w:szCs w:val="24"/>
                <w:lang w:val="en-US" w:eastAsia="zh-CN" w:bidi="ar"/>
              </w:rPr>
              <w:t>802.11ax</w:t>
            </w:r>
            <w:r>
              <w:rPr>
                <w:rFonts w:ascii="SimSun" w:hAnsi="SimSun" w:eastAsia="SimSun" w:cs="SimSun"/>
                <w:kern w:val="0"/>
                <w:sz w:val="24"/>
                <w:szCs w:val="24"/>
                <w:lang w:val="en-US" w:eastAsia="zh-CN" w:bidi="ar"/>
              </w:rPr>
              <w:t xml:space="preserve"> (Wi-Fi 6)</w:t>
            </w:r>
          </w:p>
        </w:tc>
        <w:tc>
          <w:tcPr>
            <w:tcW w:w="0" w:type="auto"/>
            <w:shd w:val="clear"/>
            <w:vAlign w:val="center"/>
          </w:tcPr>
          <w:p w14:paraId="53E5E0F4">
            <w:pPr>
              <w:keepNext w:val="0"/>
              <w:keepLines w:val="0"/>
              <w:widowControl/>
              <w:suppressLineNumbers w:val="0"/>
              <w:jc w:val="left"/>
            </w:pPr>
            <w:r>
              <w:rPr>
                <w:rFonts w:ascii="SimSun" w:hAnsi="SimSun" w:eastAsia="SimSun" w:cs="SimSun"/>
                <w:kern w:val="0"/>
                <w:sz w:val="24"/>
                <w:szCs w:val="24"/>
                <w:lang w:val="en-US" w:eastAsia="zh-CN" w:bidi="ar"/>
              </w:rPr>
              <w:t>2.4 GHz &amp; 5 GHz (và 6 GHz nếu dùng Wi-Fi 6E)</w:t>
            </w:r>
          </w:p>
        </w:tc>
        <w:tc>
          <w:tcPr>
            <w:tcW w:w="0" w:type="auto"/>
            <w:shd w:val="clear"/>
            <w:vAlign w:val="center"/>
          </w:tcPr>
          <w:p w14:paraId="0B574A9A">
            <w:pPr>
              <w:keepNext w:val="0"/>
              <w:keepLines w:val="0"/>
              <w:widowControl/>
              <w:suppressLineNumbers w:val="0"/>
              <w:jc w:val="left"/>
            </w:pPr>
            <w:r>
              <w:rPr>
                <w:rFonts w:ascii="SimSun" w:hAnsi="SimSun" w:eastAsia="SimSun" w:cs="SimSun"/>
                <w:kern w:val="0"/>
                <w:sz w:val="24"/>
                <w:szCs w:val="24"/>
                <w:lang w:val="en-US" w:eastAsia="zh-CN" w:bidi="ar"/>
              </w:rPr>
              <w:t>20 / 40 / 80 / 160 MHz</w:t>
            </w:r>
          </w:p>
        </w:tc>
        <w:tc>
          <w:tcPr>
            <w:tcW w:w="0" w:type="auto"/>
            <w:shd w:val="clear"/>
            <w:vAlign w:val="center"/>
          </w:tcPr>
          <w:p w14:paraId="1996C2AE">
            <w:pPr>
              <w:keepNext w:val="0"/>
              <w:keepLines w:val="0"/>
              <w:widowControl/>
              <w:suppressLineNumbers w:val="0"/>
              <w:jc w:val="left"/>
            </w:pPr>
            <w:r>
              <w:rPr>
                <w:rFonts w:ascii="SimSun" w:hAnsi="SimSun" w:eastAsia="SimSun" w:cs="SimSun"/>
                <w:kern w:val="0"/>
                <w:sz w:val="24"/>
                <w:szCs w:val="24"/>
                <w:lang w:val="en-US" w:eastAsia="zh-CN" w:bidi="ar"/>
              </w:rPr>
              <w:t>Lý thuyết ~ 9.6 Gbps (phụ thuộc cấu hình)</w:t>
            </w:r>
          </w:p>
        </w:tc>
        <w:tc>
          <w:tcPr>
            <w:tcW w:w="0" w:type="auto"/>
            <w:shd w:val="clear"/>
            <w:vAlign w:val="center"/>
          </w:tcPr>
          <w:p w14:paraId="5AC6D855">
            <w:pPr>
              <w:keepNext w:val="0"/>
              <w:keepLines w:val="0"/>
              <w:widowControl/>
              <w:suppressLineNumbers w:val="0"/>
              <w:jc w:val="left"/>
            </w:pPr>
            <w:r>
              <w:rPr>
                <w:rFonts w:ascii="SimSun" w:hAnsi="SimSun" w:eastAsia="SimSun" w:cs="SimSun"/>
                <w:kern w:val="0"/>
                <w:sz w:val="24"/>
                <w:szCs w:val="24"/>
                <w:lang w:val="en-US" w:eastAsia="zh-CN" w:bidi="ar"/>
              </w:rPr>
              <w:t xml:space="preserve">OFDMA, MU-MIMO cho uplink và downlink, hiệu quả cao trong môi trường đông đúc, cải thiện hiệu năng, tiết kiệm năng lượng hơn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"https://www.techtarget.com/searchnetworking/tip/Whats-the-difference-between-80211ax-vs-80211ac?utm_source=chatgpt.com" \t "_blank" </w:instrText>
            </w:r>
            <w:r>
              <w:rPr>
                <w:rFonts w:ascii="SimSun" w:hAnsi="SimSun" w:eastAsia="SimSun" w:cs="SimSun"/>
                <w:kern w:val="0"/>
                <w:sz w:val="24"/>
                <w:szCs w:val="24"/>
                <w:lang w:val="en-US" w:eastAsia="zh-CN" w:bidi="ar"/>
              </w:rPr>
              <w:fldChar w:fldCharType="separate"/>
            </w:r>
            <w:r>
              <w:rPr>
                <w:rStyle w:val="22"/>
                <w:rFonts w:ascii="SimSun" w:hAnsi="SimSun" w:eastAsia="SimSun" w:cs="SimSun"/>
                <w:sz w:val="24"/>
                <w:szCs w:val="24"/>
              </w:rPr>
              <w:t>wiisfi.com+3TechTarget+3Android Authority+3</w:t>
            </w:r>
            <w:r>
              <w:rPr>
                <w:rFonts w:ascii="SimSun" w:hAnsi="SimSun" w:eastAsia="SimSun" w:cs="SimSun"/>
                <w:kern w:val="0"/>
                <w:sz w:val="24"/>
                <w:szCs w:val="24"/>
                <w:lang w:val="en-US" w:eastAsia="zh-CN" w:bidi="ar"/>
              </w:rPr>
              <w:fldChar w:fldCharType="end"/>
            </w:r>
          </w:p>
        </w:tc>
        <w:tc>
          <w:tcPr>
            <w:tcW w:w="0" w:type="auto"/>
            <w:shd w:val="clear"/>
            <w:vAlign w:val="center"/>
          </w:tcPr>
          <w:p w14:paraId="10A98EEC">
            <w:pPr>
              <w:rPr>
                <w:rFonts w:hint="eastAsia" w:ascii="SimSun"/>
                <w:sz w:val="24"/>
                <w:szCs w:val="24"/>
              </w:rPr>
            </w:pPr>
          </w:p>
        </w:tc>
      </w:tr>
    </w:tbl>
    <w:p w14:paraId="4FCA597B">
      <w:pPr>
        <w:pStyle w:val="4"/>
        <w:keepNext w:val="0"/>
        <w:keepLines w:val="0"/>
        <w:widowControl/>
        <w:suppressLineNumbers w:val="0"/>
      </w:pPr>
      <w:r>
        <w:t>Những điểm khác biệt và tiến hóa qua các chuẩn</w:t>
      </w:r>
    </w:p>
    <w:p w14:paraId="5B973C8F">
      <w:pPr>
        <w:keepNext w:val="0"/>
        <w:keepLines w:val="0"/>
        <w:widowControl/>
        <w:numPr>
          <w:ilvl w:val="0"/>
          <w:numId w:val="10"/>
        </w:numPr>
        <w:suppressLineNumbers w:val="0"/>
        <w:spacing w:before="0" w:beforeAutospacing="1" w:after="0" w:afterAutospacing="1"/>
        <w:ind w:left="1440" w:hanging="360"/>
      </w:pPr>
    </w:p>
    <w:p w14:paraId="4339E96D">
      <w:pPr>
        <w:pStyle w:val="36"/>
        <w:keepNext w:val="0"/>
        <w:keepLines w:val="0"/>
        <w:widowControl/>
        <w:suppressLineNumbers w:val="0"/>
        <w:ind w:left="720"/>
      </w:pPr>
      <w:r>
        <w:rPr>
          <w:rStyle w:val="37"/>
        </w:rPr>
        <w:t>Tần số / băng tần</w:t>
      </w:r>
      <w:r>
        <w:t>:</w:t>
      </w:r>
    </w:p>
    <w:p w14:paraId="4FBDC1A9">
      <w:pPr>
        <w:keepNext w:val="0"/>
        <w:keepLines w:val="0"/>
        <w:widowControl/>
        <w:numPr>
          <w:ilvl w:val="0"/>
          <w:numId w:val="10"/>
        </w:numPr>
        <w:suppressLineNumbers w:val="0"/>
        <w:spacing w:before="0" w:beforeAutospacing="1" w:after="0" w:afterAutospacing="1"/>
        <w:ind w:left="1440" w:hanging="360"/>
      </w:pPr>
    </w:p>
    <w:p w14:paraId="3F170276">
      <w:pPr>
        <w:keepNext w:val="0"/>
        <w:keepLines w:val="0"/>
        <w:widowControl/>
        <w:numPr>
          <w:ilvl w:val="1"/>
          <w:numId w:val="10"/>
        </w:numPr>
        <w:suppressLineNumbers w:val="0"/>
        <w:spacing w:before="0" w:beforeAutospacing="1" w:after="0" w:afterAutospacing="1"/>
        <w:ind w:left="2882" w:hanging="360"/>
      </w:pPr>
    </w:p>
    <w:p w14:paraId="36E3A43D">
      <w:pPr>
        <w:pStyle w:val="36"/>
        <w:keepNext w:val="0"/>
        <w:keepLines w:val="0"/>
        <w:widowControl/>
        <w:suppressLineNumbers w:val="0"/>
        <w:ind w:left="1440"/>
      </w:pPr>
      <w:r>
        <w:t xml:space="preserve">Các chuẩn cũ (b, g) chủ yếu sử dụng 2.4 GHz — dễ xuyên tường, nhưng nhiều nhiễu. </w:t>
      </w:r>
      <w:r>
        <w:fldChar w:fldCharType="begin"/>
      </w:r>
      <w:r>
        <w:instrText xml:space="preserve"> HYPERLINK "https://en.wikipedia.org/wiki/Wi-Fi?utm_source=chatgpt.com" \t "_blank" </w:instrText>
      </w:r>
      <w:r>
        <w:fldChar w:fldCharType="separate"/>
      </w:r>
      <w:r>
        <w:rPr>
          <w:rStyle w:val="22"/>
        </w:rPr>
        <w:t>Wikipedia+2Android Authority+2</w:t>
      </w:r>
      <w:r>
        <w:fldChar w:fldCharType="end"/>
      </w:r>
    </w:p>
    <w:p w14:paraId="66351A52">
      <w:pPr>
        <w:keepNext w:val="0"/>
        <w:keepLines w:val="0"/>
        <w:widowControl/>
        <w:numPr>
          <w:ilvl w:val="1"/>
          <w:numId w:val="10"/>
        </w:numPr>
        <w:suppressLineNumbers w:val="0"/>
        <w:spacing w:before="0" w:beforeAutospacing="1" w:after="0" w:afterAutospacing="1"/>
        <w:ind w:left="2882" w:hanging="360"/>
      </w:pPr>
    </w:p>
    <w:p w14:paraId="608DF002">
      <w:pPr>
        <w:keepNext w:val="0"/>
        <w:keepLines w:val="0"/>
        <w:widowControl/>
        <w:numPr>
          <w:ilvl w:val="1"/>
          <w:numId w:val="10"/>
        </w:numPr>
        <w:suppressLineNumbers w:val="0"/>
        <w:spacing w:before="0" w:beforeAutospacing="1" w:after="0" w:afterAutospacing="1"/>
        <w:ind w:left="2882" w:hanging="360"/>
      </w:pPr>
    </w:p>
    <w:p w14:paraId="1FF7710F">
      <w:pPr>
        <w:pStyle w:val="36"/>
        <w:keepNext w:val="0"/>
        <w:keepLines w:val="0"/>
        <w:widowControl/>
        <w:suppressLineNumbers w:val="0"/>
        <w:ind w:left="1440"/>
      </w:pPr>
      <w:r>
        <w:t xml:space="preserve">Chuẩn a, ac chỉ dùng 5 GHz — ít nhiễu, tốc độ cao hơn nhưng tầm phủ ngắn hơn và khả năng xuyên tường yếu hơn. </w:t>
      </w:r>
      <w:r>
        <w:fldChar w:fldCharType="begin"/>
      </w:r>
      <w:r>
        <w:instrText xml:space="preserve"> HYPERLINK "https://support.huawei.com/enterprise/en/doc/EDOC1000060368/889214e7/what-are-the-differences-between-80211a-b-g-n-ac-ac-wave2-ax-standards?utm_source=chatgpt.com" \t "_blank" </w:instrText>
      </w:r>
      <w:r>
        <w:fldChar w:fldCharType="separate"/>
      </w:r>
      <w:r>
        <w:rPr>
          <w:rStyle w:val="22"/>
        </w:rPr>
        <w:t>support.huawei.com+2TechTarget+2</w:t>
      </w:r>
      <w:r>
        <w:fldChar w:fldCharType="end"/>
      </w:r>
    </w:p>
    <w:p w14:paraId="77D3C3EA">
      <w:pPr>
        <w:keepNext w:val="0"/>
        <w:keepLines w:val="0"/>
        <w:widowControl/>
        <w:numPr>
          <w:ilvl w:val="1"/>
          <w:numId w:val="10"/>
        </w:numPr>
        <w:suppressLineNumbers w:val="0"/>
        <w:spacing w:before="0" w:beforeAutospacing="1" w:after="0" w:afterAutospacing="1"/>
        <w:ind w:left="2882" w:hanging="360"/>
      </w:pPr>
    </w:p>
    <w:p w14:paraId="744A14BD">
      <w:pPr>
        <w:keepNext w:val="0"/>
        <w:keepLines w:val="0"/>
        <w:widowControl/>
        <w:numPr>
          <w:ilvl w:val="1"/>
          <w:numId w:val="10"/>
        </w:numPr>
        <w:suppressLineNumbers w:val="0"/>
        <w:spacing w:before="0" w:beforeAutospacing="1" w:after="0" w:afterAutospacing="1"/>
        <w:ind w:left="2882" w:hanging="360"/>
      </w:pPr>
    </w:p>
    <w:p w14:paraId="00DC724B">
      <w:pPr>
        <w:pStyle w:val="36"/>
        <w:keepNext w:val="0"/>
        <w:keepLines w:val="0"/>
        <w:widowControl/>
        <w:suppressLineNumbers w:val="0"/>
        <w:ind w:left="1440"/>
      </w:pPr>
      <w:r>
        <w:t xml:space="preserve">802.11n, 802.11ax có khả năng dùng đồng thời hoặc chọn giữa 2.4 GHz và 5 GHz, để cân bằng giữa tầm phủ và tốc độ. </w:t>
      </w:r>
      <w:r>
        <w:fldChar w:fldCharType="begin"/>
      </w:r>
      <w:r>
        <w:instrText xml:space="preserve"> HYPERLINK "https://en.wikipedia.org/wiki/IEEE_802.11?utm_source=chatgpt.com" \t "_blank" </w:instrText>
      </w:r>
      <w:r>
        <w:fldChar w:fldCharType="separate"/>
      </w:r>
      <w:r>
        <w:rPr>
          <w:rStyle w:val="22"/>
        </w:rPr>
        <w:t>TechTarget+3Wikipedia+3Android Authority+3</w:t>
      </w:r>
      <w:r>
        <w:fldChar w:fldCharType="end"/>
      </w:r>
    </w:p>
    <w:p w14:paraId="6946A98F">
      <w:pPr>
        <w:keepNext w:val="0"/>
        <w:keepLines w:val="0"/>
        <w:widowControl/>
        <w:numPr>
          <w:ilvl w:val="1"/>
          <w:numId w:val="10"/>
        </w:numPr>
        <w:suppressLineNumbers w:val="0"/>
        <w:spacing w:before="0" w:beforeAutospacing="1" w:after="0" w:afterAutospacing="1"/>
        <w:ind w:left="2882" w:hanging="360"/>
      </w:pPr>
    </w:p>
    <w:p w14:paraId="03CAD90C">
      <w:pPr>
        <w:keepNext w:val="0"/>
        <w:keepLines w:val="0"/>
        <w:widowControl/>
        <w:numPr>
          <w:ilvl w:val="1"/>
          <w:numId w:val="10"/>
        </w:numPr>
        <w:suppressLineNumbers w:val="0"/>
        <w:spacing w:before="0" w:beforeAutospacing="1" w:after="0" w:afterAutospacing="1"/>
        <w:ind w:left="2882" w:hanging="360"/>
      </w:pPr>
    </w:p>
    <w:p w14:paraId="459A654B">
      <w:pPr>
        <w:pStyle w:val="36"/>
        <w:keepNext w:val="0"/>
        <w:keepLines w:val="0"/>
        <w:widowControl/>
        <w:suppressLineNumbers w:val="0"/>
        <w:ind w:left="1440"/>
      </w:pPr>
      <w:r>
        <w:t xml:space="preserve">Wi-Fi 6E (mở rộng ax) thêm hỗ trợ băng tần 6 GHz. </w:t>
      </w:r>
      <w:r>
        <w:fldChar w:fldCharType="begin"/>
      </w:r>
      <w:r>
        <w:instrText xml:space="preserve"> HYPERLINK "https://www.techtarget.com/searchnetworking/tip/Whats-the-difference-between-80211ax-vs-80211ac?utm_source=chatgpt.com" \t "_blank" </w:instrText>
      </w:r>
      <w:r>
        <w:fldChar w:fldCharType="separate"/>
      </w:r>
      <w:r>
        <w:rPr>
          <w:rStyle w:val="22"/>
        </w:rPr>
        <w:t>TechTarget</w:t>
      </w:r>
      <w:r>
        <w:fldChar w:fldCharType="end"/>
      </w:r>
    </w:p>
    <w:p w14:paraId="47CD5B5E">
      <w:pPr>
        <w:keepNext w:val="0"/>
        <w:keepLines w:val="0"/>
        <w:widowControl/>
        <w:numPr>
          <w:ilvl w:val="1"/>
          <w:numId w:val="10"/>
        </w:numPr>
        <w:suppressLineNumbers w:val="0"/>
        <w:spacing w:before="0" w:beforeAutospacing="1" w:after="0" w:afterAutospacing="1"/>
        <w:ind w:left="2882" w:hanging="360"/>
      </w:pPr>
    </w:p>
    <w:p w14:paraId="42FD7211">
      <w:pPr>
        <w:keepNext w:val="0"/>
        <w:keepLines w:val="0"/>
        <w:widowControl/>
        <w:numPr>
          <w:ilvl w:val="0"/>
          <w:numId w:val="10"/>
        </w:numPr>
        <w:suppressLineNumbers w:val="0"/>
        <w:spacing w:before="0" w:beforeAutospacing="1" w:after="0" w:afterAutospacing="1"/>
        <w:ind w:left="1440" w:hanging="360"/>
      </w:pPr>
    </w:p>
    <w:p w14:paraId="75796DDD">
      <w:pPr>
        <w:pStyle w:val="36"/>
        <w:keepNext w:val="0"/>
        <w:keepLines w:val="0"/>
        <w:widowControl/>
        <w:suppressLineNumbers w:val="0"/>
        <w:ind w:left="720"/>
      </w:pPr>
      <w:r>
        <w:rPr>
          <w:rStyle w:val="37"/>
        </w:rPr>
        <w:t>Kỹ thuật MIMO / MU-MIMO / OFDMA</w:t>
      </w:r>
      <w:r>
        <w:t>:</w:t>
      </w:r>
    </w:p>
    <w:p w14:paraId="524CCBEA">
      <w:pPr>
        <w:keepNext w:val="0"/>
        <w:keepLines w:val="0"/>
        <w:widowControl/>
        <w:numPr>
          <w:ilvl w:val="0"/>
          <w:numId w:val="10"/>
        </w:numPr>
        <w:suppressLineNumbers w:val="0"/>
        <w:spacing w:before="0" w:beforeAutospacing="1" w:after="0" w:afterAutospacing="1"/>
        <w:ind w:left="1440" w:hanging="360"/>
      </w:pPr>
    </w:p>
    <w:p w14:paraId="274C4EED">
      <w:pPr>
        <w:keepNext w:val="0"/>
        <w:keepLines w:val="0"/>
        <w:widowControl/>
        <w:numPr>
          <w:ilvl w:val="1"/>
          <w:numId w:val="11"/>
        </w:numPr>
        <w:suppressLineNumbers w:val="0"/>
        <w:tabs>
          <w:tab w:val="left" w:pos="1440"/>
        </w:tabs>
        <w:spacing w:before="0" w:beforeAutospacing="1" w:after="0" w:afterAutospacing="1"/>
        <w:ind w:left="2882" w:hanging="360"/>
      </w:pPr>
    </w:p>
    <w:p w14:paraId="0E70DAF6">
      <w:pPr>
        <w:pStyle w:val="36"/>
        <w:keepNext w:val="0"/>
        <w:keepLines w:val="0"/>
        <w:widowControl/>
        <w:suppressLineNumbers w:val="0"/>
        <w:ind w:left="1440"/>
      </w:pPr>
      <w:r>
        <w:t>Các chuẩn mới hơn hỗ trợ MIMO (đa anten) để gửi/nhận nhiều luồng dữ liệu đồng thời.</w:t>
      </w:r>
    </w:p>
    <w:p w14:paraId="6754C658">
      <w:pPr>
        <w:keepNext w:val="0"/>
        <w:keepLines w:val="0"/>
        <w:widowControl/>
        <w:numPr>
          <w:ilvl w:val="1"/>
          <w:numId w:val="11"/>
        </w:numPr>
        <w:suppressLineNumbers w:val="0"/>
        <w:tabs>
          <w:tab w:val="left" w:pos="1440"/>
        </w:tabs>
        <w:spacing w:before="0" w:beforeAutospacing="1" w:after="0" w:afterAutospacing="1"/>
        <w:ind w:left="2882" w:hanging="360"/>
      </w:pPr>
    </w:p>
    <w:p w14:paraId="0A64D5FC">
      <w:pPr>
        <w:keepNext w:val="0"/>
        <w:keepLines w:val="0"/>
        <w:widowControl/>
        <w:numPr>
          <w:ilvl w:val="1"/>
          <w:numId w:val="11"/>
        </w:numPr>
        <w:suppressLineNumbers w:val="0"/>
        <w:tabs>
          <w:tab w:val="left" w:pos="1440"/>
        </w:tabs>
        <w:spacing w:before="0" w:beforeAutospacing="1" w:after="0" w:afterAutospacing="1"/>
        <w:ind w:left="2882" w:hanging="360"/>
      </w:pPr>
    </w:p>
    <w:p w14:paraId="45D820A9">
      <w:pPr>
        <w:pStyle w:val="36"/>
        <w:keepNext w:val="0"/>
        <w:keepLines w:val="0"/>
        <w:widowControl/>
        <w:suppressLineNumbers w:val="0"/>
        <w:ind w:left="1440"/>
      </w:pPr>
      <w:r>
        <w:t>802.11ac nâng cao hỗ trợ MU-MIMO (giao tiếp với nhiều thiết bị cùng lúc).</w:t>
      </w:r>
    </w:p>
    <w:p w14:paraId="671310DE">
      <w:pPr>
        <w:keepNext w:val="0"/>
        <w:keepLines w:val="0"/>
        <w:widowControl/>
        <w:numPr>
          <w:ilvl w:val="1"/>
          <w:numId w:val="11"/>
        </w:numPr>
        <w:suppressLineNumbers w:val="0"/>
        <w:tabs>
          <w:tab w:val="left" w:pos="1440"/>
        </w:tabs>
        <w:spacing w:before="0" w:beforeAutospacing="1" w:after="0" w:afterAutospacing="1"/>
        <w:ind w:left="2882" w:hanging="360"/>
      </w:pPr>
    </w:p>
    <w:p w14:paraId="373C5311">
      <w:pPr>
        <w:keepNext w:val="0"/>
        <w:keepLines w:val="0"/>
        <w:widowControl/>
        <w:numPr>
          <w:ilvl w:val="1"/>
          <w:numId w:val="11"/>
        </w:numPr>
        <w:suppressLineNumbers w:val="0"/>
        <w:tabs>
          <w:tab w:val="left" w:pos="1440"/>
        </w:tabs>
        <w:spacing w:before="0" w:beforeAutospacing="1" w:after="0" w:afterAutospacing="1"/>
        <w:ind w:left="2882" w:hanging="360"/>
      </w:pPr>
    </w:p>
    <w:p w14:paraId="7C4E270C">
      <w:pPr>
        <w:pStyle w:val="36"/>
        <w:keepNext w:val="0"/>
        <w:keepLines w:val="0"/>
        <w:widowControl/>
        <w:suppressLineNumbers w:val="0"/>
        <w:ind w:left="1440"/>
      </w:pPr>
      <w:r>
        <w:t xml:space="preserve">802.11ax thêm OFDMA (kỹ thuật phân chia tài nguyên theo từng người dùng nhỏ) giúp dùng phổ hiệu quả hơn trong môi trường đông đúc. </w:t>
      </w:r>
      <w:r>
        <w:fldChar w:fldCharType="begin"/>
      </w:r>
      <w:r>
        <w:instrText xml:space="preserve"> HYPERLINK "https://www.techtarget.com/searchnetworking/tip/Whats-the-difference-between-80211ax-vs-80211ac?utm_source=chatgpt.com" \t "_blank" </w:instrText>
      </w:r>
      <w:r>
        <w:fldChar w:fldCharType="separate"/>
      </w:r>
      <w:r>
        <w:rPr>
          <w:rStyle w:val="22"/>
        </w:rPr>
        <w:t>TechTarget+2Android Authority+2</w:t>
      </w:r>
      <w:r>
        <w:fldChar w:fldCharType="end"/>
      </w:r>
    </w:p>
    <w:p w14:paraId="6308E73B">
      <w:pPr>
        <w:keepNext w:val="0"/>
        <w:keepLines w:val="0"/>
        <w:widowControl/>
        <w:numPr>
          <w:ilvl w:val="1"/>
          <w:numId w:val="11"/>
        </w:numPr>
        <w:suppressLineNumbers w:val="0"/>
        <w:tabs>
          <w:tab w:val="left" w:pos="1440"/>
        </w:tabs>
        <w:spacing w:before="0" w:beforeAutospacing="1" w:after="0" w:afterAutospacing="1"/>
        <w:ind w:left="2882" w:hanging="360"/>
      </w:pPr>
    </w:p>
    <w:p w14:paraId="29E3D84E">
      <w:pPr>
        <w:keepNext w:val="0"/>
        <w:keepLines w:val="0"/>
        <w:widowControl/>
        <w:numPr>
          <w:ilvl w:val="0"/>
          <w:numId w:val="10"/>
        </w:numPr>
        <w:suppressLineNumbers w:val="0"/>
        <w:spacing w:before="0" w:beforeAutospacing="1" w:after="0" w:afterAutospacing="1"/>
        <w:ind w:left="1440" w:hanging="360"/>
      </w:pPr>
    </w:p>
    <w:p w14:paraId="308D673A">
      <w:pPr>
        <w:pStyle w:val="36"/>
        <w:keepNext w:val="0"/>
        <w:keepLines w:val="0"/>
        <w:widowControl/>
        <w:suppressLineNumbers w:val="0"/>
        <w:ind w:left="720"/>
      </w:pPr>
      <w:r>
        <w:rPr>
          <w:rStyle w:val="37"/>
        </w:rPr>
        <w:t>Kênh rộng / gộp kênh (Channel Bonding)</w:t>
      </w:r>
      <w:r>
        <w:t>:</w:t>
      </w:r>
    </w:p>
    <w:p w14:paraId="45D7EAA1">
      <w:pPr>
        <w:keepNext w:val="0"/>
        <w:keepLines w:val="0"/>
        <w:widowControl/>
        <w:numPr>
          <w:ilvl w:val="0"/>
          <w:numId w:val="10"/>
        </w:numPr>
        <w:suppressLineNumbers w:val="0"/>
        <w:spacing w:before="0" w:beforeAutospacing="1" w:after="0" w:afterAutospacing="1"/>
        <w:ind w:left="1440" w:hanging="360"/>
      </w:pPr>
    </w:p>
    <w:p w14:paraId="14F69352">
      <w:pPr>
        <w:keepNext w:val="0"/>
        <w:keepLines w:val="0"/>
        <w:widowControl/>
        <w:numPr>
          <w:ilvl w:val="1"/>
          <w:numId w:val="12"/>
        </w:numPr>
        <w:suppressLineNumbers w:val="0"/>
        <w:tabs>
          <w:tab w:val="left" w:pos="1440"/>
        </w:tabs>
        <w:spacing w:before="0" w:beforeAutospacing="1" w:after="0" w:afterAutospacing="1"/>
        <w:ind w:left="2882" w:hanging="360"/>
      </w:pPr>
    </w:p>
    <w:p w14:paraId="3A373119">
      <w:pPr>
        <w:pStyle w:val="36"/>
        <w:keepNext w:val="0"/>
        <w:keepLines w:val="0"/>
        <w:widowControl/>
        <w:suppressLineNumbers w:val="0"/>
        <w:ind w:left="1440"/>
      </w:pPr>
      <w:r>
        <w:t>802.11n hỗ trợ gộp hai kênh 20 MHz thành 40 MHz.</w:t>
      </w:r>
    </w:p>
    <w:p w14:paraId="12898B14">
      <w:pPr>
        <w:keepNext w:val="0"/>
        <w:keepLines w:val="0"/>
        <w:widowControl/>
        <w:numPr>
          <w:ilvl w:val="1"/>
          <w:numId w:val="12"/>
        </w:numPr>
        <w:suppressLineNumbers w:val="0"/>
        <w:tabs>
          <w:tab w:val="left" w:pos="1440"/>
        </w:tabs>
        <w:spacing w:before="0" w:beforeAutospacing="1" w:after="0" w:afterAutospacing="1"/>
        <w:ind w:left="2882" w:hanging="360"/>
      </w:pPr>
    </w:p>
    <w:p w14:paraId="30B84613">
      <w:pPr>
        <w:keepNext w:val="0"/>
        <w:keepLines w:val="0"/>
        <w:widowControl/>
        <w:numPr>
          <w:ilvl w:val="1"/>
          <w:numId w:val="12"/>
        </w:numPr>
        <w:suppressLineNumbers w:val="0"/>
        <w:tabs>
          <w:tab w:val="left" w:pos="1440"/>
        </w:tabs>
        <w:spacing w:before="0" w:beforeAutospacing="1" w:after="0" w:afterAutospacing="1"/>
        <w:ind w:left="2882" w:hanging="360"/>
      </w:pPr>
    </w:p>
    <w:p w14:paraId="4CA6B22D">
      <w:pPr>
        <w:pStyle w:val="36"/>
        <w:keepNext w:val="0"/>
        <w:keepLines w:val="0"/>
        <w:widowControl/>
        <w:suppressLineNumbers w:val="0"/>
        <w:ind w:left="1440"/>
      </w:pPr>
      <w:r>
        <w:t>802.11ac có thể mở rộng lên 80 hoặc 160 MHz.</w:t>
      </w:r>
    </w:p>
    <w:p w14:paraId="386428DB">
      <w:pPr>
        <w:keepNext w:val="0"/>
        <w:keepLines w:val="0"/>
        <w:widowControl/>
        <w:numPr>
          <w:ilvl w:val="1"/>
          <w:numId w:val="12"/>
        </w:numPr>
        <w:suppressLineNumbers w:val="0"/>
        <w:tabs>
          <w:tab w:val="left" w:pos="1440"/>
        </w:tabs>
        <w:spacing w:before="0" w:beforeAutospacing="1" w:after="0" w:afterAutospacing="1"/>
        <w:ind w:left="2882" w:hanging="360"/>
      </w:pPr>
    </w:p>
    <w:p w14:paraId="0D7CAF44">
      <w:pPr>
        <w:keepNext w:val="0"/>
        <w:keepLines w:val="0"/>
        <w:widowControl/>
        <w:numPr>
          <w:ilvl w:val="1"/>
          <w:numId w:val="12"/>
        </w:numPr>
        <w:suppressLineNumbers w:val="0"/>
        <w:tabs>
          <w:tab w:val="left" w:pos="1440"/>
        </w:tabs>
        <w:spacing w:before="0" w:beforeAutospacing="1" w:after="0" w:afterAutospacing="1"/>
        <w:ind w:left="2882" w:hanging="360"/>
      </w:pPr>
    </w:p>
    <w:p w14:paraId="1FEE1540">
      <w:pPr>
        <w:pStyle w:val="36"/>
        <w:keepNext w:val="0"/>
        <w:keepLines w:val="0"/>
        <w:widowControl/>
        <w:suppressLineNumbers w:val="0"/>
        <w:ind w:left="1440"/>
      </w:pPr>
      <w:r>
        <w:t xml:space="preserve">802.11ax tiếp tục dùng các kênh rộng hơn nhưng quản lý phân chia tài nguyên tốt hơn để giảm xung đột. </w:t>
      </w:r>
      <w:r>
        <w:fldChar w:fldCharType="begin"/>
      </w:r>
      <w:r>
        <w:instrText xml:space="preserve"> HYPERLINK "https://www.wiisfi.com/?utm_source=chatgpt.com" \t "_blank" </w:instrText>
      </w:r>
      <w:r>
        <w:fldChar w:fldCharType="separate"/>
      </w:r>
      <w:r>
        <w:rPr>
          <w:rStyle w:val="22"/>
        </w:rPr>
        <w:t>wiisfi.com+2TechTarget+2</w:t>
      </w:r>
      <w:r>
        <w:fldChar w:fldCharType="end"/>
      </w:r>
    </w:p>
    <w:p w14:paraId="4126F1CA">
      <w:pPr>
        <w:keepNext w:val="0"/>
        <w:keepLines w:val="0"/>
        <w:widowControl/>
        <w:numPr>
          <w:ilvl w:val="1"/>
          <w:numId w:val="12"/>
        </w:numPr>
        <w:suppressLineNumbers w:val="0"/>
        <w:tabs>
          <w:tab w:val="left" w:pos="1440"/>
        </w:tabs>
        <w:spacing w:before="0" w:beforeAutospacing="1" w:after="0" w:afterAutospacing="1"/>
        <w:ind w:left="2882" w:hanging="360"/>
      </w:pPr>
    </w:p>
    <w:p w14:paraId="58FA2EC6">
      <w:pPr>
        <w:keepNext w:val="0"/>
        <w:keepLines w:val="0"/>
        <w:widowControl/>
        <w:numPr>
          <w:ilvl w:val="0"/>
          <w:numId w:val="10"/>
        </w:numPr>
        <w:suppressLineNumbers w:val="0"/>
        <w:spacing w:before="0" w:beforeAutospacing="1" w:after="0" w:afterAutospacing="1"/>
        <w:ind w:left="1440" w:hanging="360"/>
      </w:pPr>
    </w:p>
    <w:p w14:paraId="50CBF372">
      <w:pPr>
        <w:pStyle w:val="36"/>
        <w:keepNext w:val="0"/>
        <w:keepLines w:val="0"/>
        <w:widowControl/>
        <w:suppressLineNumbers w:val="0"/>
        <w:ind w:left="720"/>
      </w:pPr>
      <w:r>
        <w:rPr>
          <w:rStyle w:val="37"/>
        </w:rPr>
        <w:t>Hiệu suất trong môi trường đông đúc</w:t>
      </w:r>
      <w:r>
        <w:t>:</w:t>
      </w:r>
    </w:p>
    <w:p w14:paraId="43DA4B4C">
      <w:pPr>
        <w:keepNext w:val="0"/>
        <w:keepLines w:val="0"/>
        <w:widowControl/>
        <w:numPr>
          <w:ilvl w:val="0"/>
          <w:numId w:val="10"/>
        </w:numPr>
        <w:suppressLineNumbers w:val="0"/>
        <w:spacing w:before="0" w:beforeAutospacing="1" w:after="0" w:afterAutospacing="1"/>
        <w:ind w:left="1440" w:hanging="360"/>
      </w:pPr>
    </w:p>
    <w:p w14:paraId="4423ED45">
      <w:pPr>
        <w:keepNext w:val="0"/>
        <w:keepLines w:val="0"/>
        <w:widowControl/>
        <w:numPr>
          <w:ilvl w:val="1"/>
          <w:numId w:val="13"/>
        </w:numPr>
        <w:suppressLineNumbers w:val="0"/>
        <w:tabs>
          <w:tab w:val="left" w:pos="1440"/>
        </w:tabs>
        <w:spacing w:before="0" w:beforeAutospacing="1" w:after="0" w:afterAutospacing="1"/>
        <w:ind w:left="2882" w:hanging="360"/>
      </w:pPr>
    </w:p>
    <w:p w14:paraId="469E0ABB">
      <w:pPr>
        <w:pStyle w:val="36"/>
        <w:keepNext w:val="0"/>
        <w:keepLines w:val="0"/>
        <w:widowControl/>
        <w:suppressLineNumbers w:val="0"/>
        <w:ind w:left="1440"/>
      </w:pPr>
      <w:r>
        <w:t>Chuẩn lâu hơn (b, g) dễ bị giảm hiệu suất khi nhiều thiết bị cùng truy cập.</w:t>
      </w:r>
    </w:p>
    <w:p w14:paraId="34741B70">
      <w:pPr>
        <w:keepNext w:val="0"/>
        <w:keepLines w:val="0"/>
        <w:widowControl/>
        <w:numPr>
          <w:ilvl w:val="1"/>
          <w:numId w:val="13"/>
        </w:numPr>
        <w:suppressLineNumbers w:val="0"/>
        <w:tabs>
          <w:tab w:val="left" w:pos="1440"/>
        </w:tabs>
        <w:spacing w:before="0" w:beforeAutospacing="1" w:after="0" w:afterAutospacing="1"/>
        <w:ind w:left="2882" w:hanging="360"/>
      </w:pPr>
    </w:p>
    <w:p w14:paraId="140F34FB">
      <w:pPr>
        <w:keepNext w:val="0"/>
        <w:keepLines w:val="0"/>
        <w:widowControl/>
        <w:numPr>
          <w:ilvl w:val="1"/>
          <w:numId w:val="13"/>
        </w:numPr>
        <w:suppressLineNumbers w:val="0"/>
        <w:tabs>
          <w:tab w:val="left" w:pos="1440"/>
        </w:tabs>
        <w:spacing w:before="0" w:beforeAutospacing="1" w:after="0" w:afterAutospacing="1"/>
        <w:ind w:left="2882" w:hanging="360"/>
      </w:pPr>
    </w:p>
    <w:p w14:paraId="2E95AF6C">
      <w:pPr>
        <w:pStyle w:val="36"/>
        <w:keepNext w:val="0"/>
        <w:keepLines w:val="0"/>
        <w:widowControl/>
        <w:suppressLineNumbers w:val="0"/>
        <w:ind w:left="1440"/>
      </w:pPr>
      <w:r>
        <w:t xml:space="preserve">802.11ax cải thiện rất nhiều trong môi trường nhiều thiết bị do OFDMA và kỹ thuật quản lý truy cập thông minh hơn. </w:t>
      </w:r>
      <w:r>
        <w:fldChar w:fldCharType="begin"/>
      </w:r>
      <w:r>
        <w:instrText xml:space="preserve"> HYPERLINK "https://www.androidauthority.com/wifi-standards-explained-802-11b-g-n-ac-ad-ah-af-666245/?utm_source=chatgpt.com" \t "_blank" </w:instrText>
      </w:r>
      <w:r>
        <w:fldChar w:fldCharType="separate"/>
      </w:r>
      <w:r>
        <w:rPr>
          <w:rStyle w:val="22"/>
        </w:rPr>
        <w:t>wiisfi.com+3Android Authority+3TechTarget+3</w:t>
      </w:r>
      <w:r>
        <w:fldChar w:fldCharType="end"/>
      </w:r>
    </w:p>
    <w:p w14:paraId="693B9641">
      <w:pPr>
        <w:keepNext w:val="0"/>
        <w:keepLines w:val="0"/>
        <w:widowControl/>
        <w:numPr>
          <w:ilvl w:val="1"/>
          <w:numId w:val="13"/>
        </w:numPr>
        <w:suppressLineNumbers w:val="0"/>
        <w:tabs>
          <w:tab w:val="left" w:pos="1440"/>
        </w:tabs>
        <w:spacing w:before="0" w:beforeAutospacing="1" w:after="0" w:afterAutospacing="1"/>
        <w:ind w:left="2882" w:hanging="360"/>
      </w:pPr>
    </w:p>
    <w:p w14:paraId="5EC3FF76">
      <w:pPr>
        <w:keepNext w:val="0"/>
        <w:keepLines w:val="0"/>
        <w:widowControl/>
        <w:numPr>
          <w:numId w:val="0"/>
        </w:numPr>
        <w:suppressLineNumbers w:val="0"/>
        <w:spacing w:before="0" w:beforeAutospacing="1" w:after="0" w:afterAutospacing="1"/>
        <w:rPr>
          <w:rFonts w:hint="default"/>
          <w:lang w:val="en-US"/>
        </w:rPr>
      </w:pPr>
      <w:r>
        <w:rPr>
          <w:rFonts w:hint="default"/>
          <w:lang w:val="en-US"/>
        </w:rPr>
        <w:t>BTVN6</w:t>
      </w:r>
    </w:p>
    <w:p w14:paraId="63B4FFCE">
      <w:pPr>
        <w:pStyle w:val="3"/>
        <w:keepNext w:val="0"/>
        <w:keepLines w:val="0"/>
        <w:widowControl/>
        <w:suppressLineNumbers w:val="0"/>
      </w:pPr>
      <w:r>
        <w:t>1. Các thành phần trong mạng</w:t>
      </w:r>
    </w:p>
    <w:p w14:paraId="07397A45">
      <w:pPr>
        <w:keepNext w:val="0"/>
        <w:keepLines w:val="0"/>
        <w:widowControl/>
        <w:numPr>
          <w:ilvl w:val="0"/>
          <w:numId w:val="14"/>
        </w:numPr>
        <w:suppressLineNumbers w:val="0"/>
        <w:spacing w:before="0" w:beforeAutospacing="1" w:after="0" w:afterAutospacing="1"/>
        <w:ind w:left="1440" w:hanging="360"/>
      </w:pPr>
    </w:p>
    <w:p w14:paraId="41F05008">
      <w:pPr>
        <w:pStyle w:val="36"/>
        <w:keepNext w:val="0"/>
        <w:keepLines w:val="0"/>
        <w:widowControl/>
        <w:suppressLineNumbers w:val="0"/>
        <w:ind w:left="720"/>
      </w:pPr>
      <w:r>
        <w:rPr>
          <w:rStyle w:val="37"/>
        </w:rPr>
        <w:t>Router (bộ định tuyến):</w:t>
      </w:r>
      <w:r>
        <w:t xml:space="preserve"> kết nối văn phòng với Internet.</w:t>
      </w:r>
    </w:p>
    <w:p w14:paraId="4D603064">
      <w:pPr>
        <w:keepNext w:val="0"/>
        <w:keepLines w:val="0"/>
        <w:widowControl/>
        <w:numPr>
          <w:ilvl w:val="0"/>
          <w:numId w:val="14"/>
        </w:numPr>
        <w:suppressLineNumbers w:val="0"/>
        <w:spacing w:before="0" w:beforeAutospacing="1" w:after="0" w:afterAutospacing="1"/>
        <w:ind w:left="1440" w:hanging="360"/>
      </w:pPr>
    </w:p>
    <w:p w14:paraId="15E58732">
      <w:pPr>
        <w:keepNext w:val="0"/>
        <w:keepLines w:val="0"/>
        <w:widowControl/>
        <w:numPr>
          <w:ilvl w:val="0"/>
          <w:numId w:val="14"/>
        </w:numPr>
        <w:suppressLineNumbers w:val="0"/>
        <w:spacing w:before="0" w:beforeAutospacing="1" w:after="0" w:afterAutospacing="1"/>
        <w:ind w:left="1440" w:hanging="360"/>
      </w:pPr>
    </w:p>
    <w:p w14:paraId="2CEEEBCD">
      <w:pPr>
        <w:pStyle w:val="36"/>
        <w:keepNext w:val="0"/>
        <w:keepLines w:val="0"/>
        <w:widowControl/>
        <w:suppressLineNumbers w:val="0"/>
        <w:ind w:left="720"/>
      </w:pPr>
      <w:r>
        <w:rPr>
          <w:rStyle w:val="37"/>
        </w:rPr>
        <w:t>Switch (bộ chuyển mạch):</w:t>
      </w:r>
      <w:r>
        <w:t xml:space="preserve"> kết nối các thiết bị trong mạng LAN.</w:t>
      </w:r>
    </w:p>
    <w:p w14:paraId="02F89D36">
      <w:pPr>
        <w:keepNext w:val="0"/>
        <w:keepLines w:val="0"/>
        <w:widowControl/>
        <w:numPr>
          <w:ilvl w:val="0"/>
          <w:numId w:val="14"/>
        </w:numPr>
        <w:suppressLineNumbers w:val="0"/>
        <w:spacing w:before="0" w:beforeAutospacing="1" w:after="0" w:afterAutospacing="1"/>
        <w:ind w:left="1440" w:hanging="360"/>
      </w:pPr>
    </w:p>
    <w:p w14:paraId="42D4D0F4">
      <w:pPr>
        <w:keepNext w:val="0"/>
        <w:keepLines w:val="0"/>
        <w:widowControl/>
        <w:numPr>
          <w:ilvl w:val="0"/>
          <w:numId w:val="14"/>
        </w:numPr>
        <w:suppressLineNumbers w:val="0"/>
        <w:spacing w:before="0" w:beforeAutospacing="1" w:after="0" w:afterAutospacing="1"/>
        <w:ind w:left="1440" w:hanging="360"/>
      </w:pPr>
    </w:p>
    <w:p w14:paraId="410D7C40">
      <w:pPr>
        <w:pStyle w:val="36"/>
        <w:keepNext w:val="0"/>
        <w:keepLines w:val="0"/>
        <w:widowControl/>
        <w:suppressLineNumbers w:val="0"/>
        <w:ind w:left="720"/>
      </w:pPr>
      <w:r>
        <w:rPr>
          <w:rStyle w:val="37"/>
        </w:rPr>
        <w:t>Máy chủ (Server):</w:t>
      </w:r>
      <w:r>
        <w:t xml:space="preserve"> quản lý dữ liệu, dịch vụ (file server, mail server, ứng dụng…).</w:t>
      </w:r>
    </w:p>
    <w:p w14:paraId="2D2F99FB">
      <w:pPr>
        <w:keepNext w:val="0"/>
        <w:keepLines w:val="0"/>
        <w:widowControl/>
        <w:numPr>
          <w:ilvl w:val="0"/>
          <w:numId w:val="14"/>
        </w:numPr>
        <w:suppressLineNumbers w:val="0"/>
        <w:spacing w:before="0" w:beforeAutospacing="1" w:after="0" w:afterAutospacing="1"/>
        <w:ind w:left="1440" w:hanging="360"/>
      </w:pPr>
    </w:p>
    <w:p w14:paraId="75FF956C">
      <w:pPr>
        <w:keepNext w:val="0"/>
        <w:keepLines w:val="0"/>
        <w:widowControl/>
        <w:numPr>
          <w:ilvl w:val="0"/>
          <w:numId w:val="14"/>
        </w:numPr>
        <w:suppressLineNumbers w:val="0"/>
        <w:spacing w:before="0" w:beforeAutospacing="1" w:after="0" w:afterAutospacing="1"/>
        <w:ind w:left="1440" w:hanging="360"/>
      </w:pPr>
    </w:p>
    <w:p w14:paraId="3D7FC8A3">
      <w:pPr>
        <w:pStyle w:val="36"/>
        <w:keepNext w:val="0"/>
        <w:keepLines w:val="0"/>
        <w:widowControl/>
        <w:suppressLineNumbers w:val="0"/>
        <w:ind w:left="720"/>
      </w:pPr>
      <w:r>
        <w:rPr>
          <w:rStyle w:val="37"/>
        </w:rPr>
        <w:t>Máy tính (5 PC):</w:t>
      </w:r>
      <w:r>
        <w:t xml:space="preserve"> thiết bị đầu cuối của nhân viên.</w:t>
      </w:r>
    </w:p>
    <w:p w14:paraId="703CE888">
      <w:pPr>
        <w:keepNext w:val="0"/>
        <w:keepLines w:val="0"/>
        <w:widowControl/>
        <w:numPr>
          <w:ilvl w:val="0"/>
          <w:numId w:val="14"/>
        </w:numPr>
        <w:suppressLineNumbers w:val="0"/>
        <w:spacing w:before="0" w:beforeAutospacing="1" w:after="0" w:afterAutospacing="1"/>
        <w:ind w:left="1440" w:hanging="360"/>
      </w:pPr>
    </w:p>
    <w:p w14:paraId="3A1A1987">
      <w:pPr>
        <w:keepNext w:val="0"/>
        <w:keepLines w:val="0"/>
        <w:widowControl/>
        <w:numPr>
          <w:ilvl w:val="0"/>
          <w:numId w:val="14"/>
        </w:numPr>
        <w:suppressLineNumbers w:val="0"/>
        <w:spacing w:before="0" w:beforeAutospacing="1" w:after="0" w:afterAutospacing="1"/>
        <w:ind w:left="1440" w:hanging="360"/>
      </w:pPr>
    </w:p>
    <w:p w14:paraId="315FC6AD">
      <w:pPr>
        <w:pStyle w:val="36"/>
        <w:keepNext w:val="0"/>
        <w:keepLines w:val="0"/>
        <w:widowControl/>
        <w:suppressLineNumbers w:val="0"/>
        <w:ind w:left="720"/>
      </w:pPr>
      <w:r>
        <w:rPr>
          <w:rStyle w:val="37"/>
        </w:rPr>
        <w:t>Máy in và máy photocopy:</w:t>
      </w:r>
      <w:r>
        <w:t xml:space="preserve"> thiết bị ngoại vi dùng chung qua mạng.</w:t>
      </w:r>
    </w:p>
    <w:p w14:paraId="56040FC6">
      <w:pPr>
        <w:keepNext w:val="0"/>
        <w:keepLines w:val="0"/>
        <w:widowControl/>
        <w:numPr>
          <w:ilvl w:val="0"/>
          <w:numId w:val="14"/>
        </w:numPr>
        <w:suppressLineNumbers w:val="0"/>
        <w:spacing w:before="0" w:beforeAutospacing="1" w:after="0" w:afterAutospacing="1"/>
        <w:ind w:left="1440" w:hanging="360"/>
      </w:pPr>
    </w:p>
    <w:p w14:paraId="06898880">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045C4EFC">
      <w:pPr>
        <w:pStyle w:val="3"/>
        <w:keepNext w:val="0"/>
        <w:keepLines w:val="0"/>
        <w:widowControl/>
        <w:suppressLineNumbers w:val="0"/>
      </w:pPr>
      <w:r>
        <w:t>2. Cách kết nối và tương tác</w:t>
      </w:r>
    </w:p>
    <w:p w14:paraId="44896871">
      <w:pPr>
        <w:keepNext w:val="0"/>
        <w:keepLines w:val="0"/>
        <w:widowControl/>
        <w:numPr>
          <w:ilvl w:val="0"/>
          <w:numId w:val="15"/>
        </w:numPr>
        <w:suppressLineNumbers w:val="0"/>
        <w:spacing w:before="0" w:beforeAutospacing="1" w:after="0" w:afterAutospacing="1"/>
        <w:ind w:left="1440" w:hanging="360"/>
      </w:pPr>
    </w:p>
    <w:p w14:paraId="232EF4F2">
      <w:pPr>
        <w:pStyle w:val="36"/>
        <w:keepNext w:val="0"/>
        <w:keepLines w:val="0"/>
        <w:widowControl/>
        <w:suppressLineNumbers w:val="0"/>
        <w:ind w:left="720"/>
      </w:pPr>
      <w:r>
        <w:t xml:space="preserve">Router kết nối đến </w:t>
      </w:r>
      <w:r>
        <w:rPr>
          <w:rStyle w:val="37"/>
        </w:rPr>
        <w:t>Internet</w:t>
      </w:r>
      <w:r>
        <w:t>.</w:t>
      </w:r>
    </w:p>
    <w:p w14:paraId="2E7205F6">
      <w:pPr>
        <w:keepNext w:val="0"/>
        <w:keepLines w:val="0"/>
        <w:widowControl/>
        <w:numPr>
          <w:ilvl w:val="0"/>
          <w:numId w:val="15"/>
        </w:numPr>
        <w:suppressLineNumbers w:val="0"/>
        <w:spacing w:before="0" w:beforeAutospacing="1" w:after="0" w:afterAutospacing="1"/>
        <w:ind w:left="1440" w:hanging="360"/>
      </w:pPr>
    </w:p>
    <w:p w14:paraId="58EC8EF7">
      <w:pPr>
        <w:keepNext w:val="0"/>
        <w:keepLines w:val="0"/>
        <w:widowControl/>
        <w:numPr>
          <w:ilvl w:val="0"/>
          <w:numId w:val="15"/>
        </w:numPr>
        <w:suppressLineNumbers w:val="0"/>
        <w:spacing w:before="0" w:beforeAutospacing="1" w:after="0" w:afterAutospacing="1"/>
        <w:ind w:left="1440" w:hanging="360"/>
      </w:pPr>
    </w:p>
    <w:p w14:paraId="535B1667">
      <w:pPr>
        <w:pStyle w:val="36"/>
        <w:keepNext w:val="0"/>
        <w:keepLines w:val="0"/>
        <w:widowControl/>
        <w:suppressLineNumbers w:val="0"/>
        <w:ind w:left="720"/>
      </w:pPr>
      <w:r>
        <w:t xml:space="preserve">Router nối với </w:t>
      </w:r>
      <w:r>
        <w:rPr>
          <w:rStyle w:val="37"/>
        </w:rPr>
        <w:t>Switch</w:t>
      </w:r>
      <w:r>
        <w:t xml:space="preserve"> để phân phối mạng trong văn phòng.</w:t>
      </w:r>
    </w:p>
    <w:p w14:paraId="0F9238D9">
      <w:pPr>
        <w:keepNext w:val="0"/>
        <w:keepLines w:val="0"/>
        <w:widowControl/>
        <w:numPr>
          <w:ilvl w:val="0"/>
          <w:numId w:val="15"/>
        </w:numPr>
        <w:suppressLineNumbers w:val="0"/>
        <w:spacing w:before="0" w:beforeAutospacing="1" w:after="0" w:afterAutospacing="1"/>
        <w:ind w:left="1440" w:hanging="360"/>
      </w:pPr>
    </w:p>
    <w:p w14:paraId="1B4CE3E1">
      <w:pPr>
        <w:keepNext w:val="0"/>
        <w:keepLines w:val="0"/>
        <w:widowControl/>
        <w:numPr>
          <w:ilvl w:val="0"/>
          <w:numId w:val="15"/>
        </w:numPr>
        <w:suppressLineNumbers w:val="0"/>
        <w:spacing w:before="0" w:beforeAutospacing="1" w:after="0" w:afterAutospacing="1"/>
        <w:ind w:left="1440" w:hanging="360"/>
      </w:pPr>
    </w:p>
    <w:p w14:paraId="2964940F">
      <w:pPr>
        <w:pStyle w:val="36"/>
        <w:keepNext w:val="0"/>
        <w:keepLines w:val="0"/>
        <w:widowControl/>
        <w:suppressLineNumbers w:val="0"/>
        <w:ind w:left="720"/>
      </w:pPr>
      <w:r>
        <w:t>Switch kết nối với:</w:t>
      </w:r>
    </w:p>
    <w:p w14:paraId="2481FFBC">
      <w:pPr>
        <w:keepNext w:val="0"/>
        <w:keepLines w:val="0"/>
        <w:widowControl/>
        <w:numPr>
          <w:ilvl w:val="0"/>
          <w:numId w:val="15"/>
        </w:numPr>
        <w:suppressLineNumbers w:val="0"/>
        <w:spacing w:before="0" w:beforeAutospacing="1" w:after="0" w:afterAutospacing="1"/>
        <w:ind w:left="1440" w:hanging="360"/>
      </w:pPr>
    </w:p>
    <w:p w14:paraId="08A26350">
      <w:pPr>
        <w:keepNext w:val="0"/>
        <w:keepLines w:val="0"/>
        <w:widowControl/>
        <w:numPr>
          <w:ilvl w:val="1"/>
          <w:numId w:val="16"/>
        </w:numPr>
        <w:suppressLineNumbers w:val="0"/>
        <w:tabs>
          <w:tab w:val="left" w:pos="1440"/>
        </w:tabs>
        <w:spacing w:before="0" w:beforeAutospacing="1" w:after="0" w:afterAutospacing="1"/>
        <w:ind w:left="2882" w:hanging="360"/>
      </w:pPr>
    </w:p>
    <w:p w14:paraId="11957925">
      <w:pPr>
        <w:pStyle w:val="36"/>
        <w:keepNext w:val="0"/>
        <w:keepLines w:val="0"/>
        <w:widowControl/>
        <w:suppressLineNumbers w:val="0"/>
        <w:ind w:left="1440"/>
      </w:pPr>
      <w:r>
        <w:t xml:space="preserve">5 </w:t>
      </w:r>
      <w:r>
        <w:rPr>
          <w:rStyle w:val="37"/>
        </w:rPr>
        <w:t>máy tính</w:t>
      </w:r>
      <w:r>
        <w:t xml:space="preserve"> (PC1 → PC5).</w:t>
      </w:r>
    </w:p>
    <w:p w14:paraId="78494B1D">
      <w:pPr>
        <w:keepNext w:val="0"/>
        <w:keepLines w:val="0"/>
        <w:widowControl/>
        <w:numPr>
          <w:ilvl w:val="1"/>
          <w:numId w:val="16"/>
        </w:numPr>
        <w:suppressLineNumbers w:val="0"/>
        <w:tabs>
          <w:tab w:val="left" w:pos="1440"/>
        </w:tabs>
        <w:spacing w:before="0" w:beforeAutospacing="1" w:after="0" w:afterAutospacing="1"/>
        <w:ind w:left="2882" w:hanging="360"/>
      </w:pPr>
    </w:p>
    <w:p w14:paraId="51311DDC">
      <w:pPr>
        <w:keepNext w:val="0"/>
        <w:keepLines w:val="0"/>
        <w:widowControl/>
        <w:numPr>
          <w:ilvl w:val="1"/>
          <w:numId w:val="16"/>
        </w:numPr>
        <w:suppressLineNumbers w:val="0"/>
        <w:tabs>
          <w:tab w:val="left" w:pos="1440"/>
        </w:tabs>
        <w:spacing w:before="0" w:beforeAutospacing="1" w:after="0" w:afterAutospacing="1"/>
        <w:ind w:left="2882" w:hanging="360"/>
      </w:pPr>
    </w:p>
    <w:p w14:paraId="0B5E6DA3">
      <w:pPr>
        <w:pStyle w:val="36"/>
        <w:keepNext w:val="0"/>
        <w:keepLines w:val="0"/>
        <w:widowControl/>
        <w:suppressLineNumbers w:val="0"/>
        <w:ind w:left="1440"/>
      </w:pPr>
      <w:r>
        <w:rPr>
          <w:rStyle w:val="37"/>
        </w:rPr>
        <w:t>Máy chủ (Server)</w:t>
      </w:r>
      <w:r>
        <w:t>.</w:t>
      </w:r>
    </w:p>
    <w:p w14:paraId="3E9A521C">
      <w:pPr>
        <w:keepNext w:val="0"/>
        <w:keepLines w:val="0"/>
        <w:widowControl/>
        <w:numPr>
          <w:ilvl w:val="1"/>
          <w:numId w:val="16"/>
        </w:numPr>
        <w:suppressLineNumbers w:val="0"/>
        <w:tabs>
          <w:tab w:val="left" w:pos="1440"/>
        </w:tabs>
        <w:spacing w:before="0" w:beforeAutospacing="1" w:after="0" w:afterAutospacing="1"/>
        <w:ind w:left="2882" w:hanging="360"/>
      </w:pPr>
    </w:p>
    <w:p w14:paraId="5277311C">
      <w:pPr>
        <w:keepNext w:val="0"/>
        <w:keepLines w:val="0"/>
        <w:widowControl/>
        <w:numPr>
          <w:ilvl w:val="1"/>
          <w:numId w:val="16"/>
        </w:numPr>
        <w:suppressLineNumbers w:val="0"/>
        <w:tabs>
          <w:tab w:val="left" w:pos="1440"/>
        </w:tabs>
        <w:spacing w:before="0" w:beforeAutospacing="1" w:after="0" w:afterAutospacing="1"/>
        <w:ind w:left="2882" w:hanging="360"/>
      </w:pPr>
    </w:p>
    <w:p w14:paraId="4C4EC4E1">
      <w:pPr>
        <w:pStyle w:val="36"/>
        <w:keepNext w:val="0"/>
        <w:keepLines w:val="0"/>
        <w:widowControl/>
        <w:suppressLineNumbers w:val="0"/>
        <w:ind w:left="1440"/>
      </w:pPr>
      <w:r>
        <w:rPr>
          <w:rStyle w:val="37"/>
        </w:rPr>
        <w:t>Máy in</w:t>
      </w:r>
      <w:r>
        <w:t xml:space="preserve"> và </w:t>
      </w:r>
      <w:r>
        <w:rPr>
          <w:rStyle w:val="37"/>
        </w:rPr>
        <w:t>máy photocopy</w:t>
      </w:r>
      <w:r>
        <w:t xml:space="preserve"> (qua cổng mạng LAN hoặc Wi-Fi nếu hỗ trợ).</w:t>
      </w:r>
    </w:p>
    <w:p w14:paraId="313DD8A8">
      <w:pPr>
        <w:keepNext w:val="0"/>
        <w:keepLines w:val="0"/>
        <w:widowControl/>
        <w:numPr>
          <w:ilvl w:val="1"/>
          <w:numId w:val="16"/>
        </w:numPr>
        <w:suppressLineNumbers w:val="0"/>
        <w:tabs>
          <w:tab w:val="left" w:pos="1440"/>
        </w:tabs>
        <w:spacing w:before="0" w:beforeAutospacing="1" w:after="0" w:afterAutospacing="1"/>
        <w:ind w:left="2882" w:hanging="360"/>
      </w:pPr>
    </w:p>
    <w:p w14:paraId="2DA775CE">
      <w:pPr>
        <w:keepNext w:val="0"/>
        <w:keepLines w:val="0"/>
        <w:widowControl/>
        <w:numPr>
          <w:ilvl w:val="0"/>
          <w:numId w:val="15"/>
        </w:numPr>
        <w:suppressLineNumbers w:val="0"/>
        <w:spacing w:before="0" w:beforeAutospacing="1" w:after="0" w:afterAutospacing="1"/>
        <w:ind w:left="1440" w:hanging="360"/>
      </w:pPr>
    </w:p>
    <w:p w14:paraId="7BE85A0A">
      <w:pPr>
        <w:pStyle w:val="36"/>
        <w:keepNext w:val="0"/>
        <w:keepLines w:val="0"/>
        <w:widowControl/>
        <w:suppressLineNumbers w:val="0"/>
        <w:ind w:left="720"/>
      </w:pPr>
      <w:r>
        <w:t>Các máy tính có thể truy cập máy chủ (lấy dữ liệu, chia sẻ file), gửi lệnh in đến máy in, và chia sẻ quyền sử dụng máy photocopy.</w:t>
      </w:r>
    </w:p>
    <w:p w14:paraId="7FA4F93D">
      <w:pPr>
        <w:keepNext w:val="0"/>
        <w:keepLines w:val="0"/>
        <w:widowControl/>
        <w:numPr>
          <w:ilvl w:val="0"/>
          <w:numId w:val="15"/>
        </w:numPr>
        <w:suppressLineNumbers w:val="0"/>
        <w:spacing w:before="0" w:beforeAutospacing="1" w:after="0" w:afterAutospacing="1"/>
        <w:ind w:left="1440" w:hanging="360"/>
      </w:pPr>
    </w:p>
    <w:p w14:paraId="6F9B314E">
      <w:pPr>
        <w:keepNext w:val="0"/>
        <w:keepLines w:val="0"/>
        <w:widowControl/>
        <w:numPr>
          <w:ilvl w:val="0"/>
          <w:numId w:val="15"/>
        </w:numPr>
        <w:suppressLineNumbers w:val="0"/>
        <w:spacing w:before="0" w:beforeAutospacing="1" w:after="0" w:afterAutospacing="1"/>
        <w:ind w:left="1440" w:hanging="360"/>
      </w:pPr>
    </w:p>
    <w:p w14:paraId="7BED9ADC">
      <w:pPr>
        <w:pStyle w:val="36"/>
        <w:keepNext w:val="0"/>
        <w:keepLines w:val="0"/>
        <w:widowControl/>
        <w:suppressLineNumbers w:val="0"/>
        <w:ind w:left="720"/>
      </w:pPr>
      <w:r>
        <w:t>Máy in/photocopy được cấu hình có địa chỉ IP tĩnh để dễ truy cập.</w:t>
      </w:r>
    </w:p>
    <w:p w14:paraId="519BEE9F">
      <w:pPr>
        <w:keepNext w:val="0"/>
        <w:keepLines w:val="0"/>
        <w:widowControl/>
        <w:numPr>
          <w:ilvl w:val="0"/>
          <w:numId w:val="15"/>
        </w:numPr>
        <w:suppressLineNumbers w:val="0"/>
        <w:spacing w:before="0" w:beforeAutospacing="1" w:after="0" w:afterAutospacing="1"/>
        <w:ind w:left="1440" w:hanging="360"/>
      </w:pPr>
    </w:p>
    <w:p w14:paraId="2F16D3DC">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6132C5DC">
      <w:pPr>
        <w:pStyle w:val="3"/>
        <w:keepNext w:val="0"/>
        <w:keepLines w:val="0"/>
        <w:widowControl/>
        <w:suppressLineNumbers w:val="0"/>
      </w:pPr>
      <w:r>
        <w:t>3. Sơ đồ mạng minh họa</w:t>
      </w:r>
    </w:p>
    <w:p w14:paraId="577ED279">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Internet</w:t>
      </w:r>
    </w:p>
    <w:p w14:paraId="6CB99ED5">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490F7B92">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[Router]</w:t>
      </w:r>
    </w:p>
    <w:p w14:paraId="5BAE2C5A">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2FD96F71">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[Switch]</w:t>
      </w:r>
    </w:p>
    <w:p w14:paraId="41290528">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F91AEA0">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     |     |     |     |     |        |</w:t>
      </w:r>
    </w:p>
    <w:p w14:paraId="2B8772CE">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[PC1]</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[PC2]</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[PC3]</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[PC4]</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[PC5]</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[Server]</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[Printer]</w:t>
      </w:r>
    </w:p>
    <w:p w14:paraId="682E0B5D">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1B46D304">
      <w:pPr>
        <w:keepNext w:val="0"/>
        <w:keepLines w:val="0"/>
        <w:widowControl/>
        <w:suppressLineNumbers w:val="0"/>
        <w:bidi w:val="0"/>
        <w:jc w:val="left"/>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[Photocopy]</w:t>
      </w:r>
    </w:p>
    <w:p w14:paraId="0F3411EA">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90AF279">
      <w:pPr>
        <w:pStyle w:val="36"/>
        <w:keepNext w:val="0"/>
        <w:keepLines w:val="0"/>
        <w:widowControl/>
        <w:suppressLineNumbers w:val="0"/>
      </w:pPr>
      <w:r>
        <w:t>📌 Tóm lại:</w:t>
      </w:r>
    </w:p>
    <w:p w14:paraId="68206509">
      <w:pPr>
        <w:keepNext w:val="0"/>
        <w:keepLines w:val="0"/>
        <w:widowControl/>
        <w:numPr>
          <w:ilvl w:val="0"/>
          <w:numId w:val="17"/>
        </w:numPr>
        <w:suppressLineNumbers w:val="0"/>
        <w:spacing w:before="0" w:beforeAutospacing="1" w:after="0" w:afterAutospacing="1"/>
        <w:ind w:left="1440" w:hanging="360"/>
      </w:pPr>
    </w:p>
    <w:p w14:paraId="1EB02A07">
      <w:pPr>
        <w:pStyle w:val="36"/>
        <w:keepNext w:val="0"/>
        <w:keepLines w:val="0"/>
        <w:widowControl/>
        <w:suppressLineNumbers w:val="0"/>
        <w:ind w:left="720"/>
      </w:pPr>
      <w:r>
        <w:rPr>
          <w:rStyle w:val="37"/>
        </w:rPr>
        <w:t>Router</w:t>
      </w:r>
      <w:r>
        <w:t xml:space="preserve"> chịu trách nhiệm ra/vào Internet.</w:t>
      </w:r>
    </w:p>
    <w:p w14:paraId="239FCAE3">
      <w:pPr>
        <w:keepNext w:val="0"/>
        <w:keepLines w:val="0"/>
        <w:widowControl/>
        <w:numPr>
          <w:ilvl w:val="0"/>
          <w:numId w:val="17"/>
        </w:numPr>
        <w:suppressLineNumbers w:val="0"/>
        <w:spacing w:before="0" w:beforeAutospacing="1" w:after="0" w:afterAutospacing="1"/>
        <w:ind w:left="1440" w:hanging="360"/>
      </w:pPr>
    </w:p>
    <w:p w14:paraId="738F63F6">
      <w:pPr>
        <w:keepNext w:val="0"/>
        <w:keepLines w:val="0"/>
        <w:widowControl/>
        <w:numPr>
          <w:ilvl w:val="0"/>
          <w:numId w:val="17"/>
        </w:numPr>
        <w:suppressLineNumbers w:val="0"/>
        <w:spacing w:before="0" w:beforeAutospacing="1" w:after="0" w:afterAutospacing="1"/>
        <w:ind w:left="1440" w:hanging="360"/>
      </w:pPr>
    </w:p>
    <w:p w14:paraId="143AE1AD">
      <w:pPr>
        <w:pStyle w:val="36"/>
        <w:keepNext w:val="0"/>
        <w:keepLines w:val="0"/>
        <w:widowControl/>
        <w:suppressLineNumbers w:val="0"/>
        <w:ind w:left="720"/>
      </w:pPr>
      <w:r>
        <w:rPr>
          <w:rStyle w:val="37"/>
        </w:rPr>
        <w:t>Switch</w:t>
      </w:r>
      <w:r>
        <w:t xml:space="preserve"> làm trung tâm kết nối LAN.</w:t>
      </w:r>
    </w:p>
    <w:p w14:paraId="2C7E0077">
      <w:pPr>
        <w:keepNext w:val="0"/>
        <w:keepLines w:val="0"/>
        <w:widowControl/>
        <w:numPr>
          <w:ilvl w:val="0"/>
          <w:numId w:val="17"/>
        </w:numPr>
        <w:suppressLineNumbers w:val="0"/>
        <w:spacing w:before="0" w:beforeAutospacing="1" w:after="0" w:afterAutospacing="1"/>
        <w:ind w:left="1440" w:hanging="360"/>
      </w:pPr>
    </w:p>
    <w:p w14:paraId="7595BC6F">
      <w:pPr>
        <w:keepNext w:val="0"/>
        <w:keepLines w:val="0"/>
        <w:widowControl/>
        <w:numPr>
          <w:ilvl w:val="0"/>
          <w:numId w:val="17"/>
        </w:numPr>
        <w:suppressLineNumbers w:val="0"/>
        <w:spacing w:before="0" w:beforeAutospacing="1" w:after="0" w:afterAutospacing="1"/>
        <w:ind w:left="1440" w:hanging="360"/>
      </w:pPr>
    </w:p>
    <w:p w14:paraId="456CD83A">
      <w:pPr>
        <w:pStyle w:val="36"/>
        <w:keepNext w:val="0"/>
        <w:keepLines w:val="0"/>
        <w:widowControl/>
        <w:suppressLineNumbers w:val="0"/>
        <w:ind w:left="720"/>
      </w:pPr>
      <w:r>
        <w:rPr>
          <w:rStyle w:val="37"/>
        </w:rPr>
        <w:t>Máy chủ</w:t>
      </w:r>
      <w:r>
        <w:t xml:space="preserve"> lưu trữ, chia sẻ dữ liệu.</w:t>
      </w:r>
    </w:p>
    <w:p w14:paraId="7602BD08">
      <w:pPr>
        <w:keepNext w:val="0"/>
        <w:keepLines w:val="0"/>
        <w:widowControl/>
        <w:numPr>
          <w:ilvl w:val="0"/>
          <w:numId w:val="17"/>
        </w:numPr>
        <w:suppressLineNumbers w:val="0"/>
        <w:spacing w:before="0" w:beforeAutospacing="1" w:after="0" w:afterAutospacing="1"/>
        <w:ind w:left="1440" w:hanging="360"/>
      </w:pPr>
    </w:p>
    <w:p w14:paraId="5E4DE856">
      <w:pPr>
        <w:keepNext w:val="0"/>
        <w:keepLines w:val="0"/>
        <w:widowControl/>
        <w:numPr>
          <w:ilvl w:val="0"/>
          <w:numId w:val="17"/>
        </w:numPr>
        <w:suppressLineNumbers w:val="0"/>
        <w:spacing w:before="0" w:beforeAutospacing="1" w:after="0" w:afterAutospacing="1"/>
        <w:ind w:left="1440" w:hanging="360"/>
      </w:pPr>
    </w:p>
    <w:p w14:paraId="2A59AA8E">
      <w:pPr>
        <w:pStyle w:val="36"/>
        <w:keepNext w:val="0"/>
        <w:keepLines w:val="0"/>
        <w:widowControl/>
        <w:suppressLineNumbers w:val="0"/>
        <w:ind w:left="720"/>
      </w:pPr>
      <w:r>
        <w:rPr>
          <w:rStyle w:val="37"/>
        </w:rPr>
        <w:t>Máy tính</w:t>
      </w:r>
      <w:r>
        <w:t xml:space="preserve"> truy cập Internet, máy chủ, máy in/photocopy qua switch.</w:t>
      </w:r>
    </w:p>
    <w:p w14:paraId="73C16769">
      <w:pPr>
        <w:keepNext w:val="0"/>
        <w:keepLines w:val="0"/>
        <w:widowControl/>
        <w:numPr>
          <w:ilvl w:val="0"/>
          <w:numId w:val="17"/>
        </w:numPr>
        <w:suppressLineNumbers w:val="0"/>
        <w:spacing w:before="0" w:beforeAutospacing="1" w:after="0" w:afterAutospacing="1"/>
        <w:ind w:left="1440" w:hanging="360"/>
      </w:pPr>
    </w:p>
    <w:p w14:paraId="5B59AA16">
      <w:pPr>
        <w:keepNext w:val="0"/>
        <w:keepLines w:val="0"/>
        <w:widowControl/>
        <w:numPr>
          <w:numId w:val="0"/>
        </w:numPr>
        <w:suppressLineNumbers w:val="0"/>
        <w:spacing w:before="0" w:beforeAutospacing="1" w:after="0" w:afterAutospacing="1"/>
        <w:rPr>
          <w:rFonts w:hint="default"/>
          <w:lang w:val="en-US"/>
        </w:rPr>
      </w:pPr>
      <w:r>
        <w:rPr>
          <w:rFonts w:hint="default"/>
          <w:lang w:val="en-US"/>
        </w:rPr>
        <w:t>BTVN7</w:t>
      </w:r>
    </w:p>
    <w:p w14:paraId="3DE1DFDF">
      <w:pPr>
        <w:keepNext w:val="0"/>
        <w:keepLines w:val="0"/>
        <w:widowControl/>
        <w:suppressLineNumbers w:val="0"/>
      </w:pPr>
      <w:r>
        <w:rPr>
          <w:rFonts w:hint="default"/>
          <w:lang w:val="en-US"/>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35E50485">
      <w:pPr>
        <w:pStyle w:val="2"/>
        <w:keepNext w:val="0"/>
        <w:keepLines w:val="0"/>
        <w:widowControl/>
        <w:suppressLineNumbers w:val="0"/>
      </w:pPr>
      <w:r>
        <w:t>🌐 Sơ đồ mạng LAN văn phòng nhỏ</w:t>
      </w:r>
    </w:p>
    <w:p w14:paraId="2CF81775">
      <w:pPr>
        <w:pStyle w:val="3"/>
        <w:keepNext w:val="0"/>
        <w:keepLines w:val="0"/>
        <w:widowControl/>
        <w:suppressLineNumbers w:val="0"/>
      </w:pPr>
      <w:r>
        <w:t>1. Thiết bị trong mạng</w:t>
      </w:r>
    </w:p>
    <w:p w14:paraId="3327772F">
      <w:pPr>
        <w:keepNext w:val="0"/>
        <w:keepLines w:val="0"/>
        <w:widowControl/>
        <w:numPr>
          <w:ilvl w:val="0"/>
          <w:numId w:val="18"/>
        </w:numPr>
        <w:suppressLineNumbers w:val="0"/>
        <w:spacing w:before="0" w:beforeAutospacing="1" w:after="0" w:afterAutospacing="1"/>
        <w:ind w:left="1440" w:hanging="360"/>
      </w:pPr>
    </w:p>
    <w:p w14:paraId="194D62B9">
      <w:pPr>
        <w:pStyle w:val="36"/>
        <w:keepNext w:val="0"/>
        <w:keepLines w:val="0"/>
        <w:widowControl/>
        <w:suppressLineNumbers w:val="0"/>
        <w:ind w:left="720"/>
      </w:pPr>
      <w:r>
        <w:rPr>
          <w:rStyle w:val="37"/>
        </w:rPr>
        <w:t>Modem</w:t>
      </w:r>
      <w:r>
        <w:t>: Kết nối với nhà cung cấp dịch vụ Internet (ISP).</w:t>
      </w:r>
    </w:p>
    <w:p w14:paraId="66B50CB6">
      <w:pPr>
        <w:keepNext w:val="0"/>
        <w:keepLines w:val="0"/>
        <w:widowControl/>
        <w:numPr>
          <w:ilvl w:val="0"/>
          <w:numId w:val="18"/>
        </w:numPr>
        <w:suppressLineNumbers w:val="0"/>
        <w:spacing w:before="0" w:beforeAutospacing="1" w:after="0" w:afterAutospacing="1"/>
        <w:ind w:left="1440" w:hanging="360"/>
      </w:pPr>
    </w:p>
    <w:p w14:paraId="0B1DA9E9">
      <w:pPr>
        <w:keepNext w:val="0"/>
        <w:keepLines w:val="0"/>
        <w:widowControl/>
        <w:numPr>
          <w:ilvl w:val="0"/>
          <w:numId w:val="18"/>
        </w:numPr>
        <w:suppressLineNumbers w:val="0"/>
        <w:spacing w:before="0" w:beforeAutospacing="1" w:after="0" w:afterAutospacing="1"/>
        <w:ind w:left="1440" w:hanging="360"/>
      </w:pPr>
    </w:p>
    <w:p w14:paraId="3B17D55D">
      <w:pPr>
        <w:pStyle w:val="36"/>
        <w:keepNext w:val="0"/>
        <w:keepLines w:val="0"/>
        <w:widowControl/>
        <w:suppressLineNumbers w:val="0"/>
        <w:ind w:left="720"/>
      </w:pPr>
      <w:r>
        <w:rPr>
          <w:rStyle w:val="37"/>
        </w:rPr>
        <w:t>Router (bộ định tuyến)</w:t>
      </w:r>
      <w:r>
        <w:t>: Nhận Internet từ modem, phân phối IP cho các thiết bị.</w:t>
      </w:r>
    </w:p>
    <w:p w14:paraId="6F75C105">
      <w:pPr>
        <w:keepNext w:val="0"/>
        <w:keepLines w:val="0"/>
        <w:widowControl/>
        <w:numPr>
          <w:ilvl w:val="0"/>
          <w:numId w:val="18"/>
        </w:numPr>
        <w:suppressLineNumbers w:val="0"/>
        <w:spacing w:before="0" w:beforeAutospacing="1" w:after="0" w:afterAutospacing="1"/>
        <w:ind w:left="1440" w:hanging="360"/>
      </w:pPr>
    </w:p>
    <w:p w14:paraId="035B0138">
      <w:pPr>
        <w:keepNext w:val="0"/>
        <w:keepLines w:val="0"/>
        <w:widowControl/>
        <w:numPr>
          <w:ilvl w:val="0"/>
          <w:numId w:val="18"/>
        </w:numPr>
        <w:suppressLineNumbers w:val="0"/>
        <w:spacing w:before="0" w:beforeAutospacing="1" w:after="0" w:afterAutospacing="1"/>
        <w:ind w:left="1440" w:hanging="360"/>
      </w:pPr>
    </w:p>
    <w:p w14:paraId="5C97CEA2">
      <w:pPr>
        <w:pStyle w:val="36"/>
        <w:keepNext w:val="0"/>
        <w:keepLines w:val="0"/>
        <w:widowControl/>
        <w:suppressLineNumbers w:val="0"/>
        <w:ind w:left="720"/>
      </w:pPr>
      <w:r>
        <w:rPr>
          <w:rStyle w:val="37"/>
        </w:rPr>
        <w:t>Switch (bộ chuyển mạch)</w:t>
      </w:r>
      <w:r>
        <w:t>: Kết nối nhiều thiết bị trong mạng nội bộ (LAN).</w:t>
      </w:r>
    </w:p>
    <w:p w14:paraId="103F934B">
      <w:pPr>
        <w:keepNext w:val="0"/>
        <w:keepLines w:val="0"/>
        <w:widowControl/>
        <w:numPr>
          <w:ilvl w:val="0"/>
          <w:numId w:val="18"/>
        </w:numPr>
        <w:suppressLineNumbers w:val="0"/>
        <w:spacing w:before="0" w:beforeAutospacing="1" w:after="0" w:afterAutospacing="1"/>
        <w:ind w:left="1440" w:hanging="360"/>
      </w:pPr>
    </w:p>
    <w:p w14:paraId="620967E7">
      <w:pPr>
        <w:keepNext w:val="0"/>
        <w:keepLines w:val="0"/>
        <w:widowControl/>
        <w:numPr>
          <w:ilvl w:val="0"/>
          <w:numId w:val="18"/>
        </w:numPr>
        <w:suppressLineNumbers w:val="0"/>
        <w:spacing w:before="0" w:beforeAutospacing="1" w:after="0" w:afterAutospacing="1"/>
        <w:ind w:left="1440" w:hanging="360"/>
      </w:pPr>
    </w:p>
    <w:p w14:paraId="6A4E3678">
      <w:pPr>
        <w:pStyle w:val="36"/>
        <w:keepNext w:val="0"/>
        <w:keepLines w:val="0"/>
        <w:widowControl/>
        <w:suppressLineNumbers w:val="0"/>
        <w:ind w:left="720"/>
      </w:pPr>
      <w:r>
        <w:rPr>
          <w:rStyle w:val="37"/>
        </w:rPr>
        <w:t>Máy tính (PC)</w:t>
      </w:r>
      <w:r>
        <w:t>: 5 máy tính của nhân viên.</w:t>
      </w:r>
    </w:p>
    <w:p w14:paraId="7717C955">
      <w:pPr>
        <w:keepNext w:val="0"/>
        <w:keepLines w:val="0"/>
        <w:widowControl/>
        <w:numPr>
          <w:ilvl w:val="0"/>
          <w:numId w:val="18"/>
        </w:numPr>
        <w:suppressLineNumbers w:val="0"/>
        <w:spacing w:before="0" w:beforeAutospacing="1" w:after="0" w:afterAutospacing="1"/>
        <w:ind w:left="1440" w:hanging="360"/>
      </w:pPr>
    </w:p>
    <w:p w14:paraId="22B0B185">
      <w:pPr>
        <w:keepNext w:val="0"/>
        <w:keepLines w:val="0"/>
        <w:widowControl/>
        <w:numPr>
          <w:ilvl w:val="0"/>
          <w:numId w:val="18"/>
        </w:numPr>
        <w:suppressLineNumbers w:val="0"/>
        <w:spacing w:before="0" w:beforeAutospacing="1" w:after="0" w:afterAutospacing="1"/>
        <w:ind w:left="1440" w:hanging="360"/>
      </w:pPr>
    </w:p>
    <w:p w14:paraId="4DCBB831">
      <w:pPr>
        <w:pStyle w:val="36"/>
        <w:keepNext w:val="0"/>
        <w:keepLines w:val="0"/>
        <w:widowControl/>
        <w:suppressLineNumbers w:val="0"/>
        <w:ind w:left="720"/>
      </w:pPr>
      <w:r>
        <w:rPr>
          <w:rStyle w:val="37"/>
        </w:rPr>
        <w:t>Máy chủ (Server)</w:t>
      </w:r>
      <w:r>
        <w:t>: Lưu trữ dữ liệu, ứng dụng, và quản lý mạng.</w:t>
      </w:r>
    </w:p>
    <w:p w14:paraId="562D5CAF">
      <w:pPr>
        <w:keepNext w:val="0"/>
        <w:keepLines w:val="0"/>
        <w:widowControl/>
        <w:numPr>
          <w:ilvl w:val="0"/>
          <w:numId w:val="18"/>
        </w:numPr>
        <w:suppressLineNumbers w:val="0"/>
        <w:spacing w:before="0" w:beforeAutospacing="1" w:after="0" w:afterAutospacing="1"/>
        <w:ind w:left="1440" w:hanging="360"/>
      </w:pPr>
    </w:p>
    <w:p w14:paraId="68EC0E0E">
      <w:pPr>
        <w:keepNext w:val="0"/>
        <w:keepLines w:val="0"/>
        <w:widowControl/>
        <w:numPr>
          <w:ilvl w:val="0"/>
          <w:numId w:val="18"/>
        </w:numPr>
        <w:suppressLineNumbers w:val="0"/>
        <w:spacing w:before="0" w:beforeAutospacing="1" w:after="0" w:afterAutospacing="1"/>
        <w:ind w:left="1440" w:hanging="360"/>
      </w:pPr>
    </w:p>
    <w:p w14:paraId="2C132DA6">
      <w:pPr>
        <w:pStyle w:val="36"/>
        <w:keepNext w:val="0"/>
        <w:keepLines w:val="0"/>
        <w:widowControl/>
        <w:suppressLineNumbers w:val="0"/>
        <w:ind w:left="720"/>
      </w:pPr>
      <w:r>
        <w:rPr>
          <w:rStyle w:val="37"/>
        </w:rPr>
        <w:t>Máy in và máy photocopy</w:t>
      </w:r>
      <w:r>
        <w:t>: Thiết bị ngoại vi chia sẻ trong mạng.</w:t>
      </w:r>
    </w:p>
    <w:p w14:paraId="6EDACE5B">
      <w:pPr>
        <w:keepNext w:val="0"/>
        <w:keepLines w:val="0"/>
        <w:widowControl/>
        <w:numPr>
          <w:ilvl w:val="0"/>
          <w:numId w:val="18"/>
        </w:numPr>
        <w:suppressLineNumbers w:val="0"/>
        <w:spacing w:before="0" w:beforeAutospacing="1" w:after="0" w:afterAutospacing="1"/>
        <w:ind w:left="1440" w:hanging="360"/>
      </w:pPr>
    </w:p>
    <w:p w14:paraId="55BFE39A">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49F1EC4B">
      <w:pPr>
        <w:pStyle w:val="3"/>
        <w:keepNext w:val="0"/>
        <w:keepLines w:val="0"/>
        <w:widowControl/>
        <w:suppressLineNumbers w:val="0"/>
      </w:pPr>
      <w:r>
        <w:t>2. Sơ đồ kết nối (mô tả văn bản)</w:t>
      </w:r>
    </w:p>
    <w:p w14:paraId="6F7978E2">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Internet</w:t>
      </w:r>
    </w:p>
    <w:p w14:paraId="75FC9E25">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5603631D">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[Modem]</w:t>
      </w:r>
    </w:p>
    <w:p w14:paraId="7344254C">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4BA9CC36">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[Router]</w:t>
      </w:r>
    </w:p>
    <w:p w14:paraId="48ABF81F">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4CF4FE25">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5E92887E">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  Switch │</w:t>
      </w:r>
    </w:p>
    <w:p w14:paraId="3794D39D">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27B09A6D">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17E76877">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[PC1]</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[PC2]</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[PC3]</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[PC4]</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[PC5]</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[Server]</w:t>
      </w:r>
    </w:p>
    <w:p w14:paraId="0D0BE591">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06633F28">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[Máy in]</w:t>
      </w:r>
    </w:p>
    <w:p w14:paraId="031CCC1B">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15C01D13">
      <w:pPr>
        <w:keepNext w:val="0"/>
        <w:keepLines w:val="0"/>
        <w:widowControl/>
        <w:suppressLineNumbers w:val="0"/>
        <w:bidi w:val="0"/>
        <w:jc w:val="left"/>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[Photocopy]</w:t>
      </w:r>
    </w:p>
    <w:p w14:paraId="2E9CA67F">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6B94836F">
      <w:pPr>
        <w:pStyle w:val="3"/>
        <w:keepNext w:val="0"/>
        <w:keepLines w:val="0"/>
        <w:widowControl/>
        <w:suppressLineNumbers w:val="0"/>
      </w:pPr>
      <w:r>
        <w:t>3. Loại kết nối sử dụng</w:t>
      </w:r>
    </w:p>
    <w:p w14:paraId="29BF3409">
      <w:pPr>
        <w:keepNext w:val="0"/>
        <w:keepLines w:val="0"/>
        <w:widowControl/>
        <w:numPr>
          <w:ilvl w:val="0"/>
          <w:numId w:val="19"/>
        </w:numPr>
        <w:suppressLineNumbers w:val="0"/>
        <w:spacing w:before="0" w:beforeAutospacing="1" w:after="0" w:afterAutospacing="1"/>
        <w:ind w:left="1440" w:hanging="360"/>
      </w:pPr>
    </w:p>
    <w:p w14:paraId="62F9C144">
      <w:pPr>
        <w:pStyle w:val="36"/>
        <w:keepNext w:val="0"/>
        <w:keepLines w:val="0"/>
        <w:widowControl/>
        <w:suppressLineNumbers w:val="0"/>
        <w:ind w:left="720"/>
      </w:pPr>
      <w:r>
        <w:rPr>
          <w:rStyle w:val="37"/>
        </w:rPr>
        <w:t>Modem ↔ Router</w:t>
      </w:r>
      <w:r>
        <w:t>: Cáp Ethernet.</w:t>
      </w:r>
    </w:p>
    <w:p w14:paraId="4EDE71BE">
      <w:pPr>
        <w:keepNext w:val="0"/>
        <w:keepLines w:val="0"/>
        <w:widowControl/>
        <w:numPr>
          <w:ilvl w:val="0"/>
          <w:numId w:val="19"/>
        </w:numPr>
        <w:suppressLineNumbers w:val="0"/>
        <w:spacing w:before="0" w:beforeAutospacing="1" w:after="0" w:afterAutospacing="1"/>
        <w:ind w:left="1440" w:hanging="360"/>
      </w:pPr>
    </w:p>
    <w:p w14:paraId="1007A795">
      <w:pPr>
        <w:keepNext w:val="0"/>
        <w:keepLines w:val="0"/>
        <w:widowControl/>
        <w:numPr>
          <w:ilvl w:val="0"/>
          <w:numId w:val="19"/>
        </w:numPr>
        <w:suppressLineNumbers w:val="0"/>
        <w:spacing w:before="0" w:beforeAutospacing="1" w:after="0" w:afterAutospacing="1"/>
        <w:ind w:left="1440" w:hanging="360"/>
      </w:pPr>
    </w:p>
    <w:p w14:paraId="459C8628">
      <w:pPr>
        <w:pStyle w:val="36"/>
        <w:keepNext w:val="0"/>
        <w:keepLines w:val="0"/>
        <w:widowControl/>
        <w:suppressLineNumbers w:val="0"/>
        <w:ind w:left="720"/>
      </w:pPr>
      <w:r>
        <w:rPr>
          <w:rStyle w:val="37"/>
        </w:rPr>
        <w:t>Router ↔ Switch</w:t>
      </w:r>
      <w:r>
        <w:t>: Cáp Ethernet.</w:t>
      </w:r>
    </w:p>
    <w:p w14:paraId="1AADD620">
      <w:pPr>
        <w:keepNext w:val="0"/>
        <w:keepLines w:val="0"/>
        <w:widowControl/>
        <w:numPr>
          <w:ilvl w:val="0"/>
          <w:numId w:val="19"/>
        </w:numPr>
        <w:suppressLineNumbers w:val="0"/>
        <w:spacing w:before="0" w:beforeAutospacing="1" w:after="0" w:afterAutospacing="1"/>
        <w:ind w:left="1440" w:hanging="360"/>
      </w:pPr>
    </w:p>
    <w:p w14:paraId="2DA19092">
      <w:pPr>
        <w:keepNext w:val="0"/>
        <w:keepLines w:val="0"/>
        <w:widowControl/>
        <w:numPr>
          <w:ilvl w:val="0"/>
          <w:numId w:val="19"/>
        </w:numPr>
        <w:suppressLineNumbers w:val="0"/>
        <w:spacing w:before="0" w:beforeAutospacing="1" w:after="0" w:afterAutospacing="1"/>
        <w:ind w:left="1440" w:hanging="360"/>
      </w:pPr>
    </w:p>
    <w:p w14:paraId="49888EC7">
      <w:pPr>
        <w:pStyle w:val="36"/>
        <w:keepNext w:val="0"/>
        <w:keepLines w:val="0"/>
        <w:widowControl/>
        <w:suppressLineNumbers w:val="0"/>
        <w:ind w:left="720"/>
      </w:pPr>
      <w:r>
        <w:rPr>
          <w:rStyle w:val="37"/>
        </w:rPr>
        <w:t>Switch ↔ PC, Server, Máy in, Photocopy</w:t>
      </w:r>
      <w:r>
        <w:t>: Cáp Ethernet (LAN).</w:t>
      </w:r>
    </w:p>
    <w:p w14:paraId="6591337E">
      <w:pPr>
        <w:keepNext w:val="0"/>
        <w:keepLines w:val="0"/>
        <w:widowControl/>
        <w:numPr>
          <w:ilvl w:val="0"/>
          <w:numId w:val="19"/>
        </w:numPr>
        <w:suppressLineNumbers w:val="0"/>
        <w:spacing w:before="0" w:beforeAutospacing="1" w:after="0" w:afterAutospacing="1"/>
        <w:ind w:left="1440" w:hanging="360"/>
      </w:pPr>
    </w:p>
    <w:p w14:paraId="621C8B64">
      <w:pPr>
        <w:keepNext w:val="0"/>
        <w:keepLines w:val="0"/>
        <w:widowControl/>
        <w:numPr>
          <w:ilvl w:val="0"/>
          <w:numId w:val="19"/>
        </w:numPr>
        <w:suppressLineNumbers w:val="0"/>
        <w:spacing w:before="0" w:beforeAutospacing="1" w:after="0" w:afterAutospacing="1"/>
        <w:ind w:left="1440" w:hanging="360"/>
      </w:pPr>
    </w:p>
    <w:p w14:paraId="61768FF9">
      <w:pPr>
        <w:pStyle w:val="36"/>
        <w:keepNext w:val="0"/>
        <w:keepLines w:val="0"/>
        <w:widowControl/>
        <w:suppressLineNumbers w:val="0"/>
        <w:ind w:left="720"/>
      </w:pPr>
      <w:r>
        <w:rPr>
          <w:rStyle w:val="37"/>
        </w:rPr>
        <w:t>Router ↔ Các thiết bị không dây (Laptop, Điện thoại)</w:t>
      </w:r>
      <w:r>
        <w:t>: Wi-Fi (chuẩn 802.11).</w:t>
      </w:r>
    </w:p>
    <w:p w14:paraId="3E31EC1D">
      <w:pPr>
        <w:keepNext w:val="0"/>
        <w:keepLines w:val="0"/>
        <w:widowControl/>
        <w:numPr>
          <w:ilvl w:val="0"/>
          <w:numId w:val="19"/>
        </w:numPr>
        <w:suppressLineNumbers w:val="0"/>
        <w:spacing w:before="0" w:beforeAutospacing="1" w:after="0" w:afterAutospacing="1"/>
        <w:ind w:left="1440" w:hanging="360"/>
      </w:pPr>
    </w:p>
    <w:p w14:paraId="40F7748F">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1FD3D047">
      <w:pPr>
        <w:pStyle w:val="3"/>
        <w:keepNext w:val="0"/>
        <w:keepLines w:val="0"/>
        <w:widowControl/>
        <w:suppressLineNumbers w:val="0"/>
      </w:pPr>
      <w:r>
        <w:t>4. Giải thích cách kết nối</w:t>
      </w:r>
    </w:p>
    <w:p w14:paraId="37979AE3">
      <w:pPr>
        <w:keepNext w:val="0"/>
        <w:keepLines w:val="0"/>
        <w:widowControl/>
        <w:numPr>
          <w:ilvl w:val="0"/>
          <w:numId w:val="20"/>
        </w:numPr>
        <w:suppressLineNumbers w:val="0"/>
        <w:spacing w:before="0" w:beforeAutospacing="1" w:after="0" w:afterAutospacing="1"/>
        <w:ind w:left="1440" w:hanging="360"/>
      </w:pPr>
    </w:p>
    <w:p w14:paraId="4BBD4EF1">
      <w:pPr>
        <w:pStyle w:val="36"/>
        <w:keepNext w:val="0"/>
        <w:keepLines w:val="0"/>
        <w:widowControl/>
        <w:suppressLineNumbers w:val="0"/>
        <w:ind w:left="720"/>
      </w:pPr>
      <w:r>
        <w:rPr>
          <w:rStyle w:val="37"/>
        </w:rPr>
        <w:t>Modem</w:t>
      </w:r>
      <w:r>
        <w:t xml:space="preserve"> nhận Internet từ nhà mạng.</w:t>
      </w:r>
    </w:p>
    <w:p w14:paraId="6196BD82">
      <w:pPr>
        <w:keepNext w:val="0"/>
        <w:keepLines w:val="0"/>
        <w:widowControl/>
        <w:numPr>
          <w:ilvl w:val="0"/>
          <w:numId w:val="20"/>
        </w:numPr>
        <w:suppressLineNumbers w:val="0"/>
        <w:spacing w:before="0" w:beforeAutospacing="1" w:after="0" w:afterAutospacing="1"/>
        <w:ind w:left="1440" w:hanging="360"/>
      </w:pPr>
    </w:p>
    <w:p w14:paraId="680C06F7">
      <w:pPr>
        <w:keepNext w:val="0"/>
        <w:keepLines w:val="0"/>
        <w:widowControl/>
        <w:numPr>
          <w:ilvl w:val="0"/>
          <w:numId w:val="20"/>
        </w:numPr>
        <w:suppressLineNumbers w:val="0"/>
        <w:spacing w:before="0" w:beforeAutospacing="1" w:after="0" w:afterAutospacing="1"/>
        <w:ind w:left="1440" w:hanging="360"/>
      </w:pPr>
    </w:p>
    <w:p w14:paraId="1A75E5DC">
      <w:pPr>
        <w:pStyle w:val="36"/>
        <w:keepNext w:val="0"/>
        <w:keepLines w:val="0"/>
        <w:widowControl/>
        <w:suppressLineNumbers w:val="0"/>
        <w:ind w:left="720"/>
      </w:pPr>
      <w:r>
        <w:rPr>
          <w:rStyle w:val="37"/>
        </w:rPr>
        <w:t>Router</w:t>
      </w:r>
      <w:r>
        <w:t xml:space="preserve"> phân phát Internet và quản lý IP cho toàn bộ hệ thống.</w:t>
      </w:r>
    </w:p>
    <w:p w14:paraId="524335F9">
      <w:pPr>
        <w:keepNext w:val="0"/>
        <w:keepLines w:val="0"/>
        <w:widowControl/>
        <w:numPr>
          <w:ilvl w:val="0"/>
          <w:numId w:val="20"/>
        </w:numPr>
        <w:suppressLineNumbers w:val="0"/>
        <w:spacing w:before="0" w:beforeAutospacing="1" w:after="0" w:afterAutospacing="1"/>
        <w:ind w:left="1440" w:hanging="360"/>
      </w:pPr>
    </w:p>
    <w:p w14:paraId="21B30924">
      <w:pPr>
        <w:keepNext w:val="0"/>
        <w:keepLines w:val="0"/>
        <w:widowControl/>
        <w:numPr>
          <w:ilvl w:val="0"/>
          <w:numId w:val="20"/>
        </w:numPr>
        <w:suppressLineNumbers w:val="0"/>
        <w:spacing w:before="0" w:beforeAutospacing="1" w:after="0" w:afterAutospacing="1"/>
        <w:ind w:left="1440" w:hanging="360"/>
      </w:pPr>
    </w:p>
    <w:p w14:paraId="4CA20912">
      <w:pPr>
        <w:pStyle w:val="36"/>
        <w:keepNext w:val="0"/>
        <w:keepLines w:val="0"/>
        <w:widowControl/>
        <w:suppressLineNumbers w:val="0"/>
        <w:ind w:left="720"/>
      </w:pPr>
      <w:r>
        <w:rPr>
          <w:rStyle w:val="37"/>
        </w:rPr>
        <w:t>Switch</w:t>
      </w:r>
      <w:r>
        <w:t xml:space="preserve"> đóng vai trò trung tâm, kết nối tất cả máy tính, server và thiết bị ngoại vi trong văn phòng.</w:t>
      </w:r>
    </w:p>
    <w:p w14:paraId="2F604EEE">
      <w:pPr>
        <w:keepNext w:val="0"/>
        <w:keepLines w:val="0"/>
        <w:widowControl/>
        <w:numPr>
          <w:ilvl w:val="0"/>
          <w:numId w:val="20"/>
        </w:numPr>
        <w:suppressLineNumbers w:val="0"/>
        <w:spacing w:before="0" w:beforeAutospacing="1" w:after="0" w:afterAutospacing="1"/>
        <w:ind w:left="1440" w:hanging="360"/>
      </w:pPr>
    </w:p>
    <w:p w14:paraId="011984F7">
      <w:pPr>
        <w:keepNext w:val="0"/>
        <w:keepLines w:val="0"/>
        <w:widowControl/>
        <w:numPr>
          <w:ilvl w:val="0"/>
          <w:numId w:val="20"/>
        </w:numPr>
        <w:suppressLineNumbers w:val="0"/>
        <w:spacing w:before="0" w:beforeAutospacing="1" w:after="0" w:afterAutospacing="1"/>
        <w:ind w:left="1440" w:hanging="360"/>
      </w:pPr>
    </w:p>
    <w:p w14:paraId="0CFC8F66">
      <w:pPr>
        <w:pStyle w:val="36"/>
        <w:keepNext w:val="0"/>
        <w:keepLines w:val="0"/>
        <w:widowControl/>
        <w:suppressLineNumbers w:val="0"/>
        <w:ind w:left="720"/>
      </w:pPr>
      <w:r>
        <w:rPr>
          <w:rStyle w:val="37"/>
        </w:rPr>
        <w:t>Server</w:t>
      </w:r>
      <w:r>
        <w:t xml:space="preserve"> hoạt động như máy chủ tập trung, chia sẻ dữ liệu, phần mềm, hoặc dịch vụ.</w:t>
      </w:r>
    </w:p>
    <w:p w14:paraId="250581EE">
      <w:pPr>
        <w:keepNext w:val="0"/>
        <w:keepLines w:val="0"/>
        <w:widowControl/>
        <w:numPr>
          <w:ilvl w:val="0"/>
          <w:numId w:val="20"/>
        </w:numPr>
        <w:suppressLineNumbers w:val="0"/>
        <w:spacing w:before="0" w:beforeAutospacing="1" w:after="0" w:afterAutospacing="1"/>
        <w:ind w:left="1440" w:hanging="360"/>
      </w:pPr>
    </w:p>
    <w:p w14:paraId="46642386">
      <w:pPr>
        <w:keepNext w:val="0"/>
        <w:keepLines w:val="0"/>
        <w:widowControl/>
        <w:numPr>
          <w:ilvl w:val="0"/>
          <w:numId w:val="20"/>
        </w:numPr>
        <w:suppressLineNumbers w:val="0"/>
        <w:spacing w:before="0" w:beforeAutospacing="1" w:after="0" w:afterAutospacing="1"/>
        <w:ind w:left="1440" w:hanging="360"/>
      </w:pPr>
    </w:p>
    <w:p w14:paraId="3A6EAE62">
      <w:pPr>
        <w:pStyle w:val="36"/>
        <w:keepNext w:val="0"/>
        <w:keepLines w:val="0"/>
        <w:widowControl/>
        <w:suppressLineNumbers w:val="0"/>
        <w:ind w:left="720"/>
      </w:pPr>
      <w:r>
        <w:rPr>
          <w:rStyle w:val="37"/>
        </w:rPr>
        <w:t>Máy in và Photocopy</w:t>
      </w:r>
      <w:r>
        <w:t xml:space="preserve"> được kết nối vào switch, cho phép tất cả máy tính trong mạng in và scan tài liệu.</w:t>
      </w:r>
    </w:p>
    <w:p w14:paraId="71917C09">
      <w:pPr>
        <w:keepNext w:val="0"/>
        <w:keepLines w:val="0"/>
        <w:widowControl/>
        <w:numPr>
          <w:ilvl w:val="0"/>
          <w:numId w:val="20"/>
        </w:numPr>
        <w:suppressLineNumbers w:val="0"/>
        <w:spacing w:before="0" w:beforeAutospacing="1" w:after="0" w:afterAutospacing="1"/>
        <w:ind w:left="1440" w:hanging="360"/>
      </w:pPr>
    </w:p>
    <w:p w14:paraId="06DD3BA8">
      <w:pPr>
        <w:keepNext w:val="0"/>
        <w:keepLines w:val="0"/>
        <w:widowControl/>
        <w:numPr>
          <w:ilvl w:val="0"/>
          <w:numId w:val="20"/>
        </w:numPr>
        <w:suppressLineNumbers w:val="0"/>
        <w:spacing w:before="0" w:beforeAutospacing="1" w:after="0" w:afterAutospacing="1"/>
        <w:ind w:left="1440" w:hanging="360"/>
      </w:pPr>
    </w:p>
    <w:p w14:paraId="25050DD8">
      <w:pPr>
        <w:pStyle w:val="36"/>
        <w:keepNext w:val="0"/>
        <w:keepLines w:val="0"/>
        <w:widowControl/>
        <w:suppressLineNumbers w:val="0"/>
        <w:ind w:left="720"/>
      </w:pPr>
      <w:r>
        <w:rPr>
          <w:rStyle w:val="37"/>
        </w:rPr>
        <w:t>Wi-Fi</w:t>
      </w:r>
      <w:r>
        <w:t xml:space="preserve"> từ Router hỗ trợ thiết bị di động hoặc laptop kết nối không dây.</w:t>
      </w:r>
    </w:p>
    <w:p w14:paraId="5C70DEE2">
      <w:pPr>
        <w:keepNext w:val="0"/>
        <w:keepLines w:val="0"/>
        <w:widowControl/>
        <w:numPr>
          <w:ilvl w:val="0"/>
          <w:numId w:val="20"/>
        </w:numPr>
        <w:suppressLineNumbers w:val="0"/>
        <w:spacing w:before="0" w:beforeAutospacing="1" w:after="0" w:afterAutospacing="1"/>
        <w:ind w:left="1440" w:hanging="360"/>
      </w:pPr>
    </w:p>
    <w:p w14:paraId="2EF521A4">
      <w:pPr>
        <w:keepNext w:val="0"/>
        <w:keepLines w:val="0"/>
        <w:widowControl/>
        <w:numPr>
          <w:numId w:val="0"/>
        </w:numPr>
        <w:suppressLineNumbers w:val="0"/>
        <w:spacing w:before="0" w:beforeAutospacing="1" w:after="0" w:afterAutospacing="1"/>
        <w:rPr>
          <w:rFonts w:hint="default"/>
          <w:lang w:val="en-US"/>
        </w:rPr>
      </w:pPr>
      <w:r>
        <w:rPr>
          <w:rFonts w:hint="default"/>
          <w:lang w:val="en-US"/>
        </w:rPr>
        <w:t>BTVN8</w:t>
      </w:r>
    </w:p>
    <w:p w14:paraId="4189F636">
      <w:pPr>
        <w:keepNext w:val="0"/>
        <w:keepLines w:val="0"/>
        <w:widowControl/>
        <w:suppressLineNumbers w:val="0"/>
      </w:pPr>
      <w:r>
        <w:rPr>
          <w:rFonts w:hint="default"/>
          <w:lang w:val="en-US"/>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7645358D">
      <w:pPr>
        <w:pStyle w:val="2"/>
        <w:keepNext w:val="0"/>
        <w:keepLines w:val="0"/>
        <w:widowControl/>
        <w:suppressLineNumbers w:val="0"/>
      </w:pPr>
      <w:r>
        <w:t>🌐 Mạng Wi-Fi trong môi trường gia đình/văn phòng</w:t>
      </w:r>
    </w:p>
    <w:p w14:paraId="3B63911E">
      <w:pPr>
        <w:pStyle w:val="3"/>
        <w:keepNext w:val="0"/>
        <w:keepLines w:val="0"/>
        <w:widowControl/>
        <w:suppressLineNumbers w:val="0"/>
      </w:pPr>
      <w:r>
        <w:t>1. Thiết bị trong mạng Wi-Fi</w:t>
      </w:r>
    </w:p>
    <w:p w14:paraId="353C0598">
      <w:pPr>
        <w:keepNext w:val="0"/>
        <w:keepLines w:val="0"/>
        <w:widowControl/>
        <w:numPr>
          <w:ilvl w:val="0"/>
          <w:numId w:val="21"/>
        </w:numPr>
        <w:suppressLineNumbers w:val="0"/>
        <w:spacing w:before="0" w:beforeAutospacing="1" w:after="0" w:afterAutospacing="1"/>
        <w:ind w:left="1440" w:hanging="360"/>
      </w:pPr>
    </w:p>
    <w:p w14:paraId="0E8AB91A">
      <w:pPr>
        <w:pStyle w:val="36"/>
        <w:keepNext w:val="0"/>
        <w:keepLines w:val="0"/>
        <w:widowControl/>
        <w:suppressLineNumbers w:val="0"/>
        <w:ind w:left="720"/>
      </w:pPr>
      <w:r>
        <w:rPr>
          <w:rStyle w:val="37"/>
        </w:rPr>
        <w:t>Modem</w:t>
      </w:r>
      <w:r>
        <w:t>: Nhận tín hiệu Internet từ nhà mạng.</w:t>
      </w:r>
    </w:p>
    <w:p w14:paraId="4E72601D">
      <w:pPr>
        <w:keepNext w:val="0"/>
        <w:keepLines w:val="0"/>
        <w:widowControl/>
        <w:numPr>
          <w:ilvl w:val="0"/>
          <w:numId w:val="21"/>
        </w:numPr>
        <w:suppressLineNumbers w:val="0"/>
        <w:spacing w:before="0" w:beforeAutospacing="1" w:after="0" w:afterAutospacing="1"/>
        <w:ind w:left="1440" w:hanging="360"/>
      </w:pPr>
    </w:p>
    <w:p w14:paraId="1C772FFA">
      <w:pPr>
        <w:keepNext w:val="0"/>
        <w:keepLines w:val="0"/>
        <w:widowControl/>
        <w:numPr>
          <w:ilvl w:val="0"/>
          <w:numId w:val="21"/>
        </w:numPr>
        <w:suppressLineNumbers w:val="0"/>
        <w:spacing w:before="0" w:beforeAutospacing="1" w:after="0" w:afterAutospacing="1"/>
        <w:ind w:left="1440" w:hanging="360"/>
      </w:pPr>
    </w:p>
    <w:p w14:paraId="16E18C3A">
      <w:pPr>
        <w:pStyle w:val="36"/>
        <w:keepNext w:val="0"/>
        <w:keepLines w:val="0"/>
        <w:widowControl/>
        <w:suppressLineNumbers w:val="0"/>
        <w:ind w:left="720"/>
      </w:pPr>
      <w:r>
        <w:rPr>
          <w:rStyle w:val="37"/>
        </w:rPr>
        <w:t>Router Wi-Fi</w:t>
      </w:r>
      <w:r>
        <w:t>: Kết nối với modem, phát sóng Wi-Fi và phân phối địa chỉ IP.</w:t>
      </w:r>
    </w:p>
    <w:p w14:paraId="43FB03DC">
      <w:pPr>
        <w:keepNext w:val="0"/>
        <w:keepLines w:val="0"/>
        <w:widowControl/>
        <w:numPr>
          <w:ilvl w:val="0"/>
          <w:numId w:val="21"/>
        </w:numPr>
        <w:suppressLineNumbers w:val="0"/>
        <w:spacing w:before="0" w:beforeAutospacing="1" w:after="0" w:afterAutospacing="1"/>
        <w:ind w:left="1440" w:hanging="360"/>
      </w:pPr>
    </w:p>
    <w:p w14:paraId="5ACC25B2">
      <w:pPr>
        <w:keepNext w:val="0"/>
        <w:keepLines w:val="0"/>
        <w:widowControl/>
        <w:numPr>
          <w:ilvl w:val="0"/>
          <w:numId w:val="21"/>
        </w:numPr>
        <w:suppressLineNumbers w:val="0"/>
        <w:spacing w:before="0" w:beforeAutospacing="1" w:after="0" w:afterAutospacing="1"/>
        <w:ind w:left="1440" w:hanging="360"/>
      </w:pPr>
    </w:p>
    <w:p w14:paraId="3FC04F96">
      <w:pPr>
        <w:pStyle w:val="36"/>
        <w:keepNext w:val="0"/>
        <w:keepLines w:val="0"/>
        <w:widowControl/>
        <w:suppressLineNumbers w:val="0"/>
        <w:ind w:left="720"/>
      </w:pPr>
      <w:r>
        <w:rPr>
          <w:rStyle w:val="37"/>
        </w:rPr>
        <w:t>Máy tính (PC/Laptop)</w:t>
      </w:r>
      <w:r>
        <w:t>: Kết nối bằng Wi-Fi hoặc dây Ethernet.</w:t>
      </w:r>
    </w:p>
    <w:p w14:paraId="027C10AE">
      <w:pPr>
        <w:keepNext w:val="0"/>
        <w:keepLines w:val="0"/>
        <w:widowControl/>
        <w:numPr>
          <w:ilvl w:val="0"/>
          <w:numId w:val="21"/>
        </w:numPr>
        <w:suppressLineNumbers w:val="0"/>
        <w:spacing w:before="0" w:beforeAutospacing="1" w:after="0" w:afterAutospacing="1"/>
        <w:ind w:left="1440" w:hanging="360"/>
      </w:pPr>
    </w:p>
    <w:p w14:paraId="531BF9AF">
      <w:pPr>
        <w:keepNext w:val="0"/>
        <w:keepLines w:val="0"/>
        <w:widowControl/>
        <w:numPr>
          <w:ilvl w:val="0"/>
          <w:numId w:val="21"/>
        </w:numPr>
        <w:suppressLineNumbers w:val="0"/>
        <w:spacing w:before="0" w:beforeAutospacing="1" w:after="0" w:afterAutospacing="1"/>
        <w:ind w:left="1440" w:hanging="360"/>
      </w:pPr>
    </w:p>
    <w:p w14:paraId="59C887A2">
      <w:pPr>
        <w:pStyle w:val="36"/>
        <w:keepNext w:val="0"/>
        <w:keepLines w:val="0"/>
        <w:widowControl/>
        <w:suppressLineNumbers w:val="0"/>
        <w:ind w:left="720"/>
      </w:pPr>
      <w:r>
        <w:rPr>
          <w:rStyle w:val="37"/>
        </w:rPr>
        <w:t>Điện thoại thông minh</w:t>
      </w:r>
      <w:r>
        <w:t>: Kết nối qua Wi-Fi.</w:t>
      </w:r>
    </w:p>
    <w:p w14:paraId="5C5BD3F2">
      <w:pPr>
        <w:keepNext w:val="0"/>
        <w:keepLines w:val="0"/>
        <w:widowControl/>
        <w:numPr>
          <w:ilvl w:val="0"/>
          <w:numId w:val="21"/>
        </w:numPr>
        <w:suppressLineNumbers w:val="0"/>
        <w:spacing w:before="0" w:beforeAutospacing="1" w:after="0" w:afterAutospacing="1"/>
        <w:ind w:left="1440" w:hanging="360"/>
      </w:pPr>
    </w:p>
    <w:p w14:paraId="18D6898D">
      <w:pPr>
        <w:keepNext w:val="0"/>
        <w:keepLines w:val="0"/>
        <w:widowControl/>
        <w:numPr>
          <w:ilvl w:val="0"/>
          <w:numId w:val="21"/>
        </w:numPr>
        <w:suppressLineNumbers w:val="0"/>
        <w:spacing w:before="0" w:beforeAutospacing="1" w:after="0" w:afterAutospacing="1"/>
        <w:ind w:left="1440" w:hanging="360"/>
      </w:pPr>
    </w:p>
    <w:p w14:paraId="1963DE0B">
      <w:pPr>
        <w:pStyle w:val="36"/>
        <w:keepNext w:val="0"/>
        <w:keepLines w:val="0"/>
        <w:widowControl/>
        <w:suppressLineNumbers w:val="0"/>
        <w:ind w:left="720"/>
      </w:pPr>
      <w:r>
        <w:rPr>
          <w:rStyle w:val="37"/>
        </w:rPr>
        <w:t>Máy tính bảng (Tablet)</w:t>
      </w:r>
      <w:r>
        <w:t>: Kết nối qua Wi-Fi.</w:t>
      </w:r>
    </w:p>
    <w:p w14:paraId="7D084143">
      <w:pPr>
        <w:keepNext w:val="0"/>
        <w:keepLines w:val="0"/>
        <w:widowControl/>
        <w:numPr>
          <w:ilvl w:val="0"/>
          <w:numId w:val="21"/>
        </w:numPr>
        <w:suppressLineNumbers w:val="0"/>
        <w:spacing w:before="0" w:beforeAutospacing="1" w:after="0" w:afterAutospacing="1"/>
        <w:ind w:left="1440" w:hanging="360"/>
      </w:pPr>
    </w:p>
    <w:p w14:paraId="6C588244">
      <w:pPr>
        <w:keepNext w:val="0"/>
        <w:keepLines w:val="0"/>
        <w:widowControl/>
        <w:numPr>
          <w:ilvl w:val="0"/>
          <w:numId w:val="21"/>
        </w:numPr>
        <w:suppressLineNumbers w:val="0"/>
        <w:spacing w:before="0" w:beforeAutospacing="1" w:after="0" w:afterAutospacing="1"/>
        <w:ind w:left="1440" w:hanging="360"/>
      </w:pPr>
    </w:p>
    <w:p w14:paraId="0C127C62">
      <w:pPr>
        <w:pStyle w:val="36"/>
        <w:keepNext w:val="0"/>
        <w:keepLines w:val="0"/>
        <w:widowControl/>
        <w:suppressLineNumbers w:val="0"/>
        <w:ind w:left="720"/>
      </w:pPr>
      <w:r>
        <w:rPr>
          <w:rStyle w:val="37"/>
        </w:rPr>
        <w:t>Thiết bị IoT (Internet of Things)</w:t>
      </w:r>
      <w:r>
        <w:t>: Ví dụ như TV thông minh, camera an ninh, loa thông minh, thiết bị gia dụng thông minh.</w:t>
      </w:r>
    </w:p>
    <w:p w14:paraId="0744EF73">
      <w:pPr>
        <w:keepNext w:val="0"/>
        <w:keepLines w:val="0"/>
        <w:widowControl/>
        <w:numPr>
          <w:ilvl w:val="0"/>
          <w:numId w:val="21"/>
        </w:numPr>
        <w:suppressLineNumbers w:val="0"/>
        <w:spacing w:before="0" w:beforeAutospacing="1" w:after="0" w:afterAutospacing="1"/>
        <w:ind w:left="1440" w:hanging="360"/>
      </w:pPr>
    </w:p>
    <w:p w14:paraId="2F7D5E0E">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552737C9">
      <w:pPr>
        <w:pStyle w:val="3"/>
        <w:keepNext w:val="0"/>
        <w:keepLines w:val="0"/>
        <w:widowControl/>
        <w:suppressLineNumbers w:val="0"/>
      </w:pPr>
      <w:r>
        <w:t>2. Sơ đồ mô phỏng (ASCII minh họa)</w:t>
      </w:r>
    </w:p>
    <w:p w14:paraId="10F0AEB0">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Internet</w:t>
      </w:r>
    </w:p>
    <w:p w14:paraId="71E59E7A">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20AC6F0D">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[Modem]</w:t>
      </w:r>
    </w:p>
    <w:p w14:paraId="432A89FE">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664CE8EA">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[Router Wi-Fi]</w:t>
      </w:r>
    </w:p>
    <w:p w14:paraId="16E51BFA">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p>
    <w:p w14:paraId="0088B33F">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[PC/Laptop]</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[Điện thoại]</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[Máy tính bảng]</w:t>
      </w:r>
      <w:r>
        <w:rPr>
          <w:rStyle w:val="20"/>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[IoT Devices]</w:t>
      </w:r>
    </w:p>
    <w:p w14:paraId="61424659">
      <w:pPr>
        <w:keepNext w:val="0"/>
        <w:keepLines w:val="0"/>
        <w:widowControl/>
        <w:suppressLineNumbers w:val="0"/>
        <w:bidi w:val="0"/>
        <w:jc w:val="left"/>
        <w:rPr>
          <w:rStyle w:val="20"/>
          <w:rFonts w:ascii="SimSun" w:hAnsi="SimSun" w:eastAsia="SimSun" w:cs="SimSun"/>
          <w:kern w:val="0"/>
          <w:sz w:val="24"/>
          <w:szCs w:val="24"/>
          <w:lang w:val="en-US" w:eastAsia="zh-CN" w:bidi="ar"/>
        </w:rPr>
      </w:pPr>
      <w:r>
        <w:rPr>
          <w:rStyle w:val="20"/>
          <w:rFonts w:ascii="SimSun" w:hAnsi="SimSun" w:eastAsia="SimSun" w:cs="SimSun"/>
          <w:kern w:val="0"/>
          <w:sz w:val="24"/>
          <w:szCs w:val="24"/>
          <w:lang w:val="en-US" w:eastAsia="zh-CN" w:bidi="ar"/>
        </w:rPr>
        <w:t xml:space="preserve">                               │                     │              │</w:t>
      </w:r>
    </w:p>
    <w:p w14:paraId="0B351828">
      <w:pPr>
        <w:keepNext w:val="0"/>
        <w:keepLines w:val="0"/>
        <w:widowControl/>
        <w:suppressLineNumbers w:val="0"/>
        <w:bidi w:val="0"/>
        <w:jc w:val="left"/>
      </w:pPr>
      <w:r>
        <w:rPr>
          <w:rStyle w:val="20"/>
          <w:rFonts w:ascii="SimSun" w:hAnsi="SimSun" w:eastAsia="SimSun" w:cs="SimSun"/>
          <w:kern w:val="0"/>
          <w:sz w:val="24"/>
          <w:szCs w:val="24"/>
          <w:lang w:val="en-US" w:eastAsia="zh-CN" w:bidi="ar"/>
        </w:rPr>
        <w:t xml:space="preserve">                          (Wi-Fi sóng)          (Wi-Fi sóng)   (Wi-Fi sóng)</w:t>
      </w:r>
    </w:p>
    <w:p w14:paraId="44B0B25D">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B1E2526">
      <w:pPr>
        <w:pStyle w:val="3"/>
        <w:keepNext w:val="0"/>
        <w:keepLines w:val="0"/>
        <w:widowControl/>
        <w:suppressLineNumbers w:val="0"/>
      </w:pPr>
      <w:r>
        <w:t>3. Cách thức truyền tải dữ liệu trong mạng Wi-Fi</w:t>
      </w:r>
    </w:p>
    <w:p w14:paraId="5A734F47">
      <w:pPr>
        <w:keepNext w:val="0"/>
        <w:keepLines w:val="0"/>
        <w:widowControl/>
        <w:numPr>
          <w:ilvl w:val="0"/>
          <w:numId w:val="22"/>
        </w:numPr>
        <w:suppressLineNumbers w:val="0"/>
        <w:spacing w:before="0" w:beforeAutospacing="1" w:after="0" w:afterAutospacing="1"/>
        <w:ind w:left="1440" w:hanging="360"/>
      </w:pPr>
    </w:p>
    <w:p w14:paraId="3C77BDC2">
      <w:pPr>
        <w:pStyle w:val="36"/>
        <w:keepNext w:val="0"/>
        <w:keepLines w:val="0"/>
        <w:widowControl/>
        <w:suppressLineNumbers w:val="0"/>
        <w:ind w:left="720"/>
      </w:pPr>
      <w:r>
        <w:rPr>
          <w:rStyle w:val="37"/>
        </w:rPr>
        <w:t>Người dùng nhập yêu cầu</w:t>
      </w:r>
      <w:r>
        <w:t xml:space="preserve"> (ví dụ: mở website trên điện thoại).</w:t>
      </w:r>
    </w:p>
    <w:p w14:paraId="319ABB06">
      <w:pPr>
        <w:keepNext w:val="0"/>
        <w:keepLines w:val="0"/>
        <w:widowControl/>
        <w:numPr>
          <w:ilvl w:val="0"/>
          <w:numId w:val="22"/>
        </w:numPr>
        <w:suppressLineNumbers w:val="0"/>
        <w:spacing w:before="0" w:beforeAutospacing="1" w:after="0" w:afterAutospacing="1"/>
        <w:ind w:left="1440" w:hanging="360"/>
      </w:pPr>
    </w:p>
    <w:p w14:paraId="1B9F47CE">
      <w:pPr>
        <w:keepNext w:val="0"/>
        <w:keepLines w:val="0"/>
        <w:widowControl/>
        <w:numPr>
          <w:ilvl w:val="0"/>
          <w:numId w:val="22"/>
        </w:numPr>
        <w:suppressLineNumbers w:val="0"/>
        <w:spacing w:before="0" w:beforeAutospacing="1" w:after="0" w:afterAutospacing="1"/>
        <w:ind w:left="1440" w:hanging="360"/>
      </w:pPr>
    </w:p>
    <w:p w14:paraId="1E84D89D">
      <w:pPr>
        <w:pStyle w:val="36"/>
        <w:keepNext w:val="0"/>
        <w:keepLines w:val="0"/>
        <w:widowControl/>
        <w:suppressLineNumbers w:val="0"/>
        <w:ind w:left="720"/>
      </w:pPr>
      <w:r>
        <w:rPr>
          <w:rStyle w:val="37"/>
        </w:rPr>
        <w:t>Thiết bị gửi gói tin qua Wi-Fi</w:t>
      </w:r>
      <w:r>
        <w:t xml:space="preserve"> đến Router.</w:t>
      </w:r>
    </w:p>
    <w:p w14:paraId="483D773A">
      <w:pPr>
        <w:keepNext w:val="0"/>
        <w:keepLines w:val="0"/>
        <w:widowControl/>
        <w:numPr>
          <w:ilvl w:val="0"/>
          <w:numId w:val="22"/>
        </w:numPr>
        <w:suppressLineNumbers w:val="0"/>
        <w:spacing w:before="0" w:beforeAutospacing="1" w:after="0" w:afterAutospacing="1"/>
        <w:ind w:left="1440" w:hanging="360"/>
      </w:pPr>
    </w:p>
    <w:p w14:paraId="64CCFED1">
      <w:pPr>
        <w:keepNext w:val="0"/>
        <w:keepLines w:val="0"/>
        <w:widowControl/>
        <w:numPr>
          <w:ilvl w:val="1"/>
          <w:numId w:val="21"/>
        </w:numPr>
        <w:suppressLineNumbers w:val="0"/>
        <w:spacing w:before="0" w:beforeAutospacing="1" w:after="0" w:afterAutospacing="1"/>
        <w:ind w:left="2882" w:hanging="360"/>
      </w:pPr>
    </w:p>
    <w:p w14:paraId="3B6A75F0">
      <w:pPr>
        <w:pStyle w:val="36"/>
        <w:keepNext w:val="0"/>
        <w:keepLines w:val="0"/>
        <w:widowControl/>
        <w:suppressLineNumbers w:val="0"/>
        <w:ind w:left="1440"/>
      </w:pPr>
      <w:r>
        <w:t xml:space="preserve">Wi-Fi hoạt động dựa trên </w:t>
      </w:r>
      <w:r>
        <w:rPr>
          <w:rStyle w:val="37"/>
        </w:rPr>
        <w:t>sóng vô tuyến (radio waves)</w:t>
      </w:r>
      <w:r>
        <w:t>.</w:t>
      </w:r>
    </w:p>
    <w:p w14:paraId="7D8F2944">
      <w:pPr>
        <w:keepNext w:val="0"/>
        <w:keepLines w:val="0"/>
        <w:widowControl/>
        <w:numPr>
          <w:ilvl w:val="1"/>
          <w:numId w:val="21"/>
        </w:numPr>
        <w:suppressLineNumbers w:val="0"/>
        <w:spacing w:before="0" w:beforeAutospacing="1" w:after="0" w:afterAutospacing="1"/>
        <w:ind w:left="2882" w:hanging="360"/>
      </w:pPr>
    </w:p>
    <w:p w14:paraId="1AAC944B">
      <w:pPr>
        <w:keepNext w:val="0"/>
        <w:keepLines w:val="0"/>
        <w:widowControl/>
        <w:numPr>
          <w:ilvl w:val="1"/>
          <w:numId w:val="21"/>
        </w:numPr>
        <w:suppressLineNumbers w:val="0"/>
        <w:spacing w:before="0" w:beforeAutospacing="1" w:after="0" w:afterAutospacing="1"/>
        <w:ind w:left="2882" w:hanging="360"/>
      </w:pPr>
    </w:p>
    <w:p w14:paraId="0258B5F0">
      <w:pPr>
        <w:pStyle w:val="36"/>
        <w:keepNext w:val="0"/>
        <w:keepLines w:val="0"/>
        <w:widowControl/>
        <w:suppressLineNumbers w:val="0"/>
        <w:ind w:left="1440"/>
      </w:pPr>
      <w:r>
        <w:t xml:space="preserve">Dữ liệu được </w:t>
      </w:r>
      <w:r>
        <w:rPr>
          <w:rStyle w:val="37"/>
        </w:rPr>
        <w:t>mã hóa</w:t>
      </w:r>
      <w:r>
        <w:t xml:space="preserve"> để đảm bảo an toàn.</w:t>
      </w:r>
    </w:p>
    <w:p w14:paraId="5A230CCC">
      <w:pPr>
        <w:keepNext w:val="0"/>
        <w:keepLines w:val="0"/>
        <w:widowControl/>
        <w:numPr>
          <w:ilvl w:val="1"/>
          <w:numId w:val="21"/>
        </w:numPr>
        <w:suppressLineNumbers w:val="0"/>
        <w:spacing w:before="0" w:beforeAutospacing="1" w:after="0" w:afterAutospacing="1"/>
        <w:ind w:left="2882" w:hanging="360"/>
      </w:pPr>
    </w:p>
    <w:p w14:paraId="694CC2AC">
      <w:pPr>
        <w:keepNext w:val="0"/>
        <w:keepLines w:val="0"/>
        <w:widowControl/>
        <w:numPr>
          <w:ilvl w:val="0"/>
          <w:numId w:val="22"/>
        </w:numPr>
        <w:suppressLineNumbers w:val="0"/>
        <w:spacing w:before="0" w:beforeAutospacing="1" w:after="0" w:afterAutospacing="1"/>
        <w:ind w:left="1440" w:hanging="360"/>
      </w:pPr>
    </w:p>
    <w:p w14:paraId="58B20409">
      <w:pPr>
        <w:pStyle w:val="36"/>
        <w:keepNext w:val="0"/>
        <w:keepLines w:val="0"/>
        <w:widowControl/>
        <w:suppressLineNumbers w:val="0"/>
        <w:ind w:left="720"/>
      </w:pPr>
      <w:r>
        <w:rPr>
          <w:rStyle w:val="37"/>
        </w:rPr>
        <w:t>Router xử lý và chuyển tiếp gói tin</w:t>
      </w:r>
      <w:r>
        <w:t xml:space="preserve"> đến modem.</w:t>
      </w:r>
    </w:p>
    <w:p w14:paraId="2DAFDAA4">
      <w:pPr>
        <w:keepNext w:val="0"/>
        <w:keepLines w:val="0"/>
        <w:widowControl/>
        <w:numPr>
          <w:ilvl w:val="0"/>
          <w:numId w:val="22"/>
        </w:numPr>
        <w:suppressLineNumbers w:val="0"/>
        <w:spacing w:before="0" w:beforeAutospacing="1" w:after="0" w:afterAutospacing="1"/>
        <w:ind w:left="1440" w:hanging="360"/>
      </w:pPr>
    </w:p>
    <w:p w14:paraId="093747B9">
      <w:pPr>
        <w:keepNext w:val="0"/>
        <w:keepLines w:val="0"/>
        <w:widowControl/>
        <w:numPr>
          <w:ilvl w:val="0"/>
          <w:numId w:val="22"/>
        </w:numPr>
        <w:suppressLineNumbers w:val="0"/>
        <w:spacing w:before="0" w:beforeAutospacing="1" w:after="0" w:afterAutospacing="1"/>
        <w:ind w:left="1440" w:hanging="360"/>
      </w:pPr>
    </w:p>
    <w:p w14:paraId="6DAFCF4F">
      <w:pPr>
        <w:pStyle w:val="36"/>
        <w:keepNext w:val="0"/>
        <w:keepLines w:val="0"/>
        <w:widowControl/>
        <w:suppressLineNumbers w:val="0"/>
        <w:ind w:left="720"/>
      </w:pPr>
      <w:r>
        <w:rPr>
          <w:rStyle w:val="37"/>
        </w:rPr>
        <w:t>Modem gửi dữ liệu ra Internet</w:t>
      </w:r>
      <w:r>
        <w:t xml:space="preserve"> thông qua nhà mạng (ISP).</w:t>
      </w:r>
    </w:p>
    <w:p w14:paraId="724962B8">
      <w:pPr>
        <w:keepNext w:val="0"/>
        <w:keepLines w:val="0"/>
        <w:widowControl/>
        <w:numPr>
          <w:ilvl w:val="0"/>
          <w:numId w:val="22"/>
        </w:numPr>
        <w:suppressLineNumbers w:val="0"/>
        <w:spacing w:before="0" w:beforeAutospacing="1" w:after="0" w:afterAutospacing="1"/>
        <w:ind w:left="1440" w:hanging="360"/>
      </w:pPr>
    </w:p>
    <w:p w14:paraId="39E77A21">
      <w:pPr>
        <w:keepNext w:val="0"/>
        <w:keepLines w:val="0"/>
        <w:widowControl/>
        <w:numPr>
          <w:ilvl w:val="0"/>
          <w:numId w:val="22"/>
        </w:numPr>
        <w:suppressLineNumbers w:val="0"/>
        <w:spacing w:before="0" w:beforeAutospacing="1" w:after="0" w:afterAutospacing="1"/>
        <w:ind w:left="1440" w:hanging="360"/>
      </w:pPr>
    </w:p>
    <w:p w14:paraId="57E5703A">
      <w:pPr>
        <w:pStyle w:val="36"/>
        <w:keepNext w:val="0"/>
        <w:keepLines w:val="0"/>
        <w:widowControl/>
        <w:suppressLineNumbers w:val="0"/>
        <w:ind w:left="720"/>
      </w:pPr>
      <w:r>
        <w:rPr>
          <w:rStyle w:val="37"/>
        </w:rPr>
        <w:t>Server trên Internet phản hồi dữ liệu</w:t>
      </w:r>
      <w:r>
        <w:t xml:space="preserve"> (trang web, video, file...).</w:t>
      </w:r>
    </w:p>
    <w:p w14:paraId="7A50BB29">
      <w:pPr>
        <w:keepNext w:val="0"/>
        <w:keepLines w:val="0"/>
        <w:widowControl/>
        <w:numPr>
          <w:ilvl w:val="0"/>
          <w:numId w:val="22"/>
        </w:numPr>
        <w:suppressLineNumbers w:val="0"/>
        <w:spacing w:before="0" w:beforeAutospacing="1" w:after="0" w:afterAutospacing="1"/>
        <w:ind w:left="1440" w:hanging="360"/>
      </w:pPr>
    </w:p>
    <w:p w14:paraId="094A9256">
      <w:pPr>
        <w:keepNext w:val="0"/>
        <w:keepLines w:val="0"/>
        <w:widowControl/>
        <w:numPr>
          <w:ilvl w:val="0"/>
          <w:numId w:val="22"/>
        </w:numPr>
        <w:suppressLineNumbers w:val="0"/>
        <w:spacing w:before="0" w:beforeAutospacing="1" w:after="0" w:afterAutospacing="1"/>
        <w:ind w:left="1440" w:hanging="360"/>
      </w:pPr>
    </w:p>
    <w:p w14:paraId="685FAA77">
      <w:pPr>
        <w:pStyle w:val="36"/>
        <w:keepNext w:val="0"/>
        <w:keepLines w:val="0"/>
        <w:widowControl/>
        <w:suppressLineNumbers w:val="0"/>
        <w:ind w:left="720"/>
      </w:pPr>
      <w:r>
        <w:rPr>
          <w:rStyle w:val="37"/>
        </w:rPr>
        <w:t>Router nhận dữ liệu từ modem</w:t>
      </w:r>
      <w:r>
        <w:t>, sau đó phát lại bằng sóng Wi-Fi đến thiết bị yêu cầu.</w:t>
      </w:r>
    </w:p>
    <w:p w14:paraId="03D44090">
      <w:pPr>
        <w:keepNext w:val="0"/>
        <w:keepLines w:val="0"/>
        <w:widowControl/>
        <w:numPr>
          <w:ilvl w:val="0"/>
          <w:numId w:val="22"/>
        </w:numPr>
        <w:suppressLineNumbers w:val="0"/>
        <w:spacing w:before="0" w:beforeAutospacing="1" w:after="0" w:afterAutospacing="1"/>
        <w:ind w:left="1440" w:hanging="360"/>
      </w:pPr>
    </w:p>
    <w:p w14:paraId="62C5498F">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DE11EC9">
      <w:pPr>
        <w:pStyle w:val="3"/>
        <w:keepNext w:val="0"/>
        <w:keepLines w:val="0"/>
        <w:widowControl/>
        <w:suppressLineNumbers w:val="0"/>
      </w:pPr>
      <w:r>
        <w:t>4. Điểm nổi bật của mạng Wi-Fi</w:t>
      </w:r>
    </w:p>
    <w:p w14:paraId="7A67981A">
      <w:pPr>
        <w:keepNext w:val="0"/>
        <w:keepLines w:val="0"/>
        <w:widowControl/>
        <w:numPr>
          <w:ilvl w:val="0"/>
          <w:numId w:val="23"/>
        </w:numPr>
        <w:suppressLineNumbers w:val="0"/>
        <w:spacing w:before="0" w:beforeAutospacing="1" w:after="0" w:afterAutospacing="1"/>
        <w:ind w:left="1440" w:hanging="360"/>
      </w:pPr>
    </w:p>
    <w:p w14:paraId="14107BD9">
      <w:pPr>
        <w:pStyle w:val="36"/>
        <w:keepNext w:val="0"/>
        <w:keepLines w:val="0"/>
        <w:widowControl/>
        <w:suppressLineNumbers w:val="0"/>
        <w:ind w:left="720"/>
      </w:pPr>
      <w:r>
        <w:rPr>
          <w:rStyle w:val="37"/>
        </w:rPr>
        <w:t>Không dây</w:t>
      </w:r>
      <w:r>
        <w:t>: Thiết bị di động có thể kết nối ở bất kỳ vị trí nào trong vùng phủ sóng.</w:t>
      </w:r>
    </w:p>
    <w:p w14:paraId="5CA9DB90">
      <w:pPr>
        <w:keepNext w:val="0"/>
        <w:keepLines w:val="0"/>
        <w:widowControl/>
        <w:numPr>
          <w:ilvl w:val="0"/>
          <w:numId w:val="23"/>
        </w:numPr>
        <w:suppressLineNumbers w:val="0"/>
        <w:spacing w:before="0" w:beforeAutospacing="1" w:after="0" w:afterAutospacing="1"/>
        <w:ind w:left="1440" w:hanging="360"/>
      </w:pPr>
    </w:p>
    <w:p w14:paraId="52DCDC76">
      <w:pPr>
        <w:keepNext w:val="0"/>
        <w:keepLines w:val="0"/>
        <w:widowControl/>
        <w:numPr>
          <w:ilvl w:val="0"/>
          <w:numId w:val="23"/>
        </w:numPr>
        <w:suppressLineNumbers w:val="0"/>
        <w:spacing w:before="0" w:beforeAutospacing="1" w:after="0" w:afterAutospacing="1"/>
        <w:ind w:left="1440" w:hanging="360"/>
      </w:pPr>
    </w:p>
    <w:p w14:paraId="314DFAC2">
      <w:pPr>
        <w:pStyle w:val="36"/>
        <w:keepNext w:val="0"/>
        <w:keepLines w:val="0"/>
        <w:widowControl/>
        <w:suppressLineNumbers w:val="0"/>
        <w:ind w:left="720"/>
      </w:pPr>
      <w:r>
        <w:rPr>
          <w:rStyle w:val="37"/>
        </w:rPr>
        <w:t>Nhiều chuẩn Wi-Fi</w:t>
      </w:r>
      <w:r>
        <w:t>: 802.11n, 802.11ac, 802.11ax (Wi-Fi 6) giúp tốc độ cao và ổn định hơn.</w:t>
      </w:r>
    </w:p>
    <w:p w14:paraId="75806773">
      <w:pPr>
        <w:keepNext w:val="0"/>
        <w:keepLines w:val="0"/>
        <w:widowControl/>
        <w:numPr>
          <w:ilvl w:val="0"/>
          <w:numId w:val="23"/>
        </w:numPr>
        <w:suppressLineNumbers w:val="0"/>
        <w:spacing w:before="0" w:beforeAutospacing="1" w:after="0" w:afterAutospacing="1"/>
        <w:ind w:left="1440" w:hanging="360"/>
      </w:pPr>
    </w:p>
    <w:p w14:paraId="34960C0D">
      <w:pPr>
        <w:keepNext w:val="0"/>
        <w:keepLines w:val="0"/>
        <w:widowControl/>
        <w:numPr>
          <w:ilvl w:val="0"/>
          <w:numId w:val="23"/>
        </w:numPr>
        <w:suppressLineNumbers w:val="0"/>
        <w:spacing w:before="0" w:beforeAutospacing="1" w:after="0" w:afterAutospacing="1"/>
        <w:ind w:left="1440" w:hanging="360"/>
      </w:pPr>
    </w:p>
    <w:p w14:paraId="5481C473">
      <w:pPr>
        <w:pStyle w:val="36"/>
        <w:keepNext w:val="0"/>
        <w:keepLines w:val="0"/>
        <w:widowControl/>
        <w:suppressLineNumbers w:val="0"/>
        <w:ind w:left="720"/>
      </w:pPr>
      <w:r>
        <w:rPr>
          <w:rStyle w:val="37"/>
        </w:rPr>
        <w:t>Hỗ trợ IoT</w:t>
      </w:r>
      <w:r>
        <w:t>: Cho phép kết nối các thiết bị thông minh trong gia đình/văn phòng.</w:t>
      </w:r>
    </w:p>
    <w:p w14:paraId="56759A89">
      <w:pPr>
        <w:keepNext w:val="0"/>
        <w:keepLines w:val="0"/>
        <w:widowControl/>
        <w:numPr>
          <w:ilvl w:val="0"/>
          <w:numId w:val="23"/>
        </w:numPr>
        <w:suppressLineNumbers w:val="0"/>
        <w:spacing w:before="0" w:beforeAutospacing="1" w:after="0" w:afterAutospacing="1"/>
        <w:ind w:left="1440" w:hanging="360"/>
      </w:pPr>
    </w:p>
    <w:p w14:paraId="1478373A">
      <w:pPr>
        <w:keepNext w:val="0"/>
        <w:keepLines w:val="0"/>
        <w:widowControl/>
        <w:numPr>
          <w:ilvl w:val="0"/>
          <w:numId w:val="23"/>
        </w:numPr>
        <w:suppressLineNumbers w:val="0"/>
        <w:spacing w:before="0" w:beforeAutospacing="1" w:after="0" w:afterAutospacing="1"/>
        <w:ind w:left="1440" w:hanging="360"/>
      </w:pPr>
    </w:p>
    <w:p w14:paraId="23485782">
      <w:pPr>
        <w:pStyle w:val="36"/>
        <w:keepNext w:val="0"/>
        <w:keepLines w:val="0"/>
        <w:widowControl/>
        <w:suppressLineNumbers w:val="0"/>
        <w:ind w:left="720"/>
      </w:pPr>
      <w:r>
        <w:rPr>
          <w:rStyle w:val="37"/>
        </w:rPr>
        <w:t>Bảo mật</w:t>
      </w:r>
      <w:r>
        <w:t>: Sử dụng WPA2/WPA3 để mã hóa dữ liệu, ngăn chặn truy cập trái phép.</w:t>
      </w:r>
    </w:p>
    <w:p w14:paraId="733E0B2E">
      <w:pPr>
        <w:keepNext w:val="0"/>
        <w:keepLines w:val="0"/>
        <w:widowControl/>
        <w:numPr>
          <w:numId w:val="0"/>
        </w:numPr>
        <w:suppressLineNumbers w:val="0"/>
        <w:spacing w:before="0" w:beforeAutospacing="1" w:after="0" w:afterAutospacing="1"/>
        <w:rPr>
          <w:rFonts w:hint="default"/>
          <w:lang w:val="en-US"/>
        </w:rPr>
      </w:pPr>
      <w:bookmarkStart w:id="0" w:name="_GoBack"/>
      <w:bookmarkEnd w:id="0"/>
    </w:p>
    <w:p w14:paraId="444C85F3">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A60D4"/>
    <w:multiLevelType w:val="multilevel"/>
    <w:tmpl w:val="818A6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7969DB"/>
    <w:multiLevelType w:val="multilevel"/>
    <w:tmpl w:val="957969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95BD6F2"/>
    <w:multiLevelType w:val="multilevel"/>
    <w:tmpl w:val="A95BD6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560B47"/>
    <w:multiLevelType w:val="multilevel"/>
    <w:tmpl w:val="C3560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FF7E"/>
    <w:multiLevelType w:val="singleLevel"/>
    <w:tmpl w:val="FFFFFF7E"/>
    <w:lvl w:ilvl="0" w:tentative="0">
      <w:start w:val="1"/>
      <w:numFmt w:val="decimal"/>
      <w:pStyle w:val="34"/>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3"/>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8"/>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3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0">
    <w:nsid w:val="01C50008"/>
    <w:multiLevelType w:val="multilevel"/>
    <w:tmpl w:val="01C500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430AC08"/>
    <w:multiLevelType w:val="multilevel"/>
    <w:tmpl w:val="0430AC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535066F"/>
    <w:multiLevelType w:val="multilevel"/>
    <w:tmpl w:val="053506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FEE9DF8"/>
    <w:multiLevelType w:val="multilevel"/>
    <w:tmpl w:val="1FEE9D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37E2055"/>
    <w:multiLevelType w:val="multilevel"/>
    <w:tmpl w:val="237E20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61485C2"/>
    <w:multiLevelType w:val="multilevel"/>
    <w:tmpl w:val="26148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A73403F"/>
    <w:multiLevelType w:val="multilevel"/>
    <w:tmpl w:val="4A7340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35FA490"/>
    <w:multiLevelType w:val="multilevel"/>
    <w:tmpl w:val="535FA4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64425E2"/>
    <w:multiLevelType w:val="multilevel"/>
    <w:tmpl w:val="66442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1"/>
  </w:num>
  <w:num w:numId="8">
    <w:abstractNumId w:val="18"/>
  </w:num>
  <w:num w:numId="9">
    <w:abstractNumId w:val="11"/>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
  </w:num>
  <w:num w:numId="19">
    <w:abstractNumId w:val="14"/>
  </w:num>
  <w:num w:numId="20">
    <w:abstractNumId w:val="10"/>
  </w:num>
  <w:num w:numId="21">
    <w:abstractNumId w:val="17"/>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9566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8"/>
    <w:unhideWhenUsed/>
    <w:qFormat/>
    <w:uiPriority w:val="99"/>
    <w:pPr>
      <w:spacing w:after="120"/>
    </w:pPr>
  </w:style>
  <w:style w:type="paragraph" w:styleId="14">
    <w:name w:val="Body Text 2"/>
    <w:basedOn w:val="1"/>
    <w:link w:val="149"/>
    <w:unhideWhenUsed/>
    <w:qFormat/>
    <w:uiPriority w:val="99"/>
    <w:pPr>
      <w:spacing w:after="120" w:line="480" w:lineRule="auto"/>
    </w:pPr>
  </w:style>
  <w:style w:type="paragraph" w:styleId="15">
    <w:name w:val="Body Text 3"/>
    <w:basedOn w:val="1"/>
    <w:link w:val="150"/>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40"/>
    <w:unhideWhenUsed/>
    <w:qFormat/>
    <w:uiPriority w:val="99"/>
    <w:pPr>
      <w:tabs>
        <w:tab w:val="center" w:pos="4680"/>
        <w:tab w:val="right" w:pos="9360"/>
      </w:tabs>
      <w:spacing w:after="0" w:line="240" w:lineRule="auto"/>
    </w:pPr>
  </w:style>
  <w:style w:type="paragraph" w:styleId="19">
    <w:name w:val="header"/>
    <w:basedOn w:val="1"/>
    <w:link w:val="139"/>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1"/>
    <w:semiHidden/>
    <w:unhideWhenUsed/>
    <w:uiPriority w:val="99"/>
    <w:rPr>
      <w:color w:val="0000FF"/>
      <w:u w:val="single"/>
    </w:rPr>
  </w:style>
  <w:style w:type="paragraph" w:styleId="23">
    <w:name w:val="List"/>
    <w:basedOn w:val="1"/>
    <w:unhideWhenUsed/>
    <w:uiPriority w:val="99"/>
    <w:pPr>
      <w:ind w:left="360" w:hanging="360"/>
      <w:contextualSpacing/>
    </w:pPr>
  </w:style>
  <w:style w:type="paragraph" w:styleId="24">
    <w:name w:val="List 2"/>
    <w:basedOn w:val="1"/>
    <w:unhideWhenUsed/>
    <w:qFormat/>
    <w:uiPriority w:val="99"/>
    <w:pPr>
      <w:ind w:left="720" w:hanging="360"/>
      <w:contextualSpacing/>
    </w:pPr>
  </w:style>
  <w:style w:type="paragraph" w:styleId="25">
    <w:name w:val="List 3"/>
    <w:basedOn w:val="1"/>
    <w:unhideWhenUsed/>
    <w:uiPriority w:val="99"/>
    <w:pPr>
      <w:ind w:left="1080" w:hanging="360"/>
      <w:contextualSpacing/>
    </w:pPr>
  </w:style>
  <w:style w:type="paragraph" w:styleId="26">
    <w:name w:val="List Bullet"/>
    <w:basedOn w:val="1"/>
    <w:unhideWhenUsed/>
    <w:qFormat/>
    <w:uiPriority w:val="99"/>
    <w:pPr>
      <w:numPr>
        <w:ilvl w:val="0"/>
        <w:numId w:val="1"/>
      </w:numPr>
      <w:contextualSpacing/>
    </w:pPr>
  </w:style>
  <w:style w:type="paragraph" w:styleId="27">
    <w:name w:val="List Bullet 2"/>
    <w:basedOn w:val="1"/>
    <w:unhideWhenUsed/>
    <w:uiPriority w:val="99"/>
    <w:pPr>
      <w:numPr>
        <w:ilvl w:val="0"/>
        <w:numId w:val="2"/>
      </w:numPr>
      <w:contextualSpacing/>
    </w:pPr>
  </w:style>
  <w:style w:type="paragraph" w:styleId="28">
    <w:name w:val="List Bullet 3"/>
    <w:basedOn w:val="1"/>
    <w:unhideWhenUsed/>
    <w:qFormat/>
    <w:uiPriority w:val="99"/>
    <w:pPr>
      <w:numPr>
        <w:ilvl w:val="0"/>
        <w:numId w:val="3"/>
      </w:numPr>
      <w:contextualSpacing/>
    </w:pPr>
  </w:style>
  <w:style w:type="paragraph" w:styleId="29">
    <w:name w:val="List Continue"/>
    <w:basedOn w:val="1"/>
    <w:unhideWhenUsed/>
    <w:qFormat/>
    <w:uiPriority w:val="99"/>
    <w:pPr>
      <w:spacing w:after="120"/>
      <w:ind w:left="360"/>
      <w:contextualSpacing/>
    </w:pPr>
  </w:style>
  <w:style w:type="paragraph" w:styleId="30">
    <w:name w:val="List Continue 2"/>
    <w:basedOn w:val="1"/>
    <w:unhideWhenUsed/>
    <w:qFormat/>
    <w:uiPriority w:val="99"/>
    <w:pPr>
      <w:spacing w:after="120"/>
      <w:ind w:left="720"/>
      <w:contextualSpacing/>
    </w:pPr>
  </w:style>
  <w:style w:type="paragraph" w:styleId="31">
    <w:name w:val="List Continue 3"/>
    <w:basedOn w:val="1"/>
    <w:unhideWhenUsed/>
    <w:qFormat/>
    <w:uiPriority w:val="99"/>
    <w:pPr>
      <w:spacing w:after="120"/>
      <w:ind w:left="1080"/>
      <w:contextualSpacing/>
    </w:pPr>
  </w:style>
  <w:style w:type="paragraph" w:styleId="32">
    <w:name w:val="List Number"/>
    <w:basedOn w:val="1"/>
    <w:unhideWhenUsed/>
    <w:uiPriority w:val="99"/>
    <w:pPr>
      <w:numPr>
        <w:ilvl w:val="0"/>
        <w:numId w:val="4"/>
      </w:numPr>
      <w:contextualSpacing/>
    </w:pPr>
  </w:style>
  <w:style w:type="paragraph" w:styleId="33">
    <w:name w:val="List Number 2"/>
    <w:basedOn w:val="1"/>
    <w:unhideWhenUsed/>
    <w:uiPriority w:val="99"/>
    <w:pPr>
      <w:numPr>
        <w:ilvl w:val="0"/>
        <w:numId w:val="5"/>
      </w:numPr>
      <w:contextualSpacing/>
    </w:pPr>
  </w:style>
  <w:style w:type="paragraph" w:styleId="34">
    <w:name w:val="List Number 3"/>
    <w:basedOn w:val="1"/>
    <w:unhideWhenUsed/>
    <w:qFormat/>
    <w:uiPriority w:val="99"/>
    <w:pPr>
      <w:numPr>
        <w:ilvl w:val="0"/>
        <w:numId w:val="6"/>
      </w:numPr>
      <w:contextualSpacing/>
    </w:pPr>
  </w:style>
  <w:style w:type="paragraph" w:styleId="35">
    <w:name w:val="macro"/>
    <w:link w:val="1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7">
    <w:name w:val="Strong"/>
    <w:basedOn w:val="11"/>
    <w:qFormat/>
    <w:uiPriority w:val="22"/>
    <w:rPr>
      <w:b/>
      <w:bCs/>
    </w:rPr>
  </w:style>
  <w:style w:type="paragraph" w:styleId="38">
    <w:name w:val="Subtitle"/>
    <w:basedOn w:val="1"/>
    <w:next w:val="1"/>
    <w:link w:val="1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9">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0">
    <w:name w:val="Title"/>
    <w:basedOn w:val="1"/>
    <w:next w:val="1"/>
    <w:link w:val="1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1">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2">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3">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4">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6">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7">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8">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9">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0">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1">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2">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3">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4">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5">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6">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7">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8">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9">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0">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1">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2">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3">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4">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5">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6">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7">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8">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9">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7">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8">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9">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0">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1">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2">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3">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1">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2">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3">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4">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5">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6">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7">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8">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9">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0">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1">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2">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3">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4">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5">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6">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7">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8">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9">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0">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1">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2">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3">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4">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5">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6">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7">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8">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2">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6">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7">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8">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9">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0">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1">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2">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3">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4">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5">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6">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7">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8">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9">
    <w:name w:val="Header Char"/>
    <w:basedOn w:val="11"/>
    <w:link w:val="19"/>
    <w:uiPriority w:val="99"/>
  </w:style>
  <w:style w:type="character" w:customStyle="1" w:styleId="140">
    <w:name w:val="Footer Char"/>
    <w:basedOn w:val="11"/>
    <w:link w:val="18"/>
    <w:qFormat/>
    <w:uiPriority w:val="99"/>
  </w:style>
  <w:style w:type="paragraph" w:styleId="1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2">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4">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5">
    <w:name w:val="Title Char"/>
    <w:basedOn w:val="11"/>
    <w:link w:val="40"/>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6">
    <w:name w:val="Subtitle Char"/>
    <w:basedOn w:val="11"/>
    <w:link w:val="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7">
    <w:name w:val="List Paragraph"/>
    <w:basedOn w:val="1"/>
    <w:qFormat/>
    <w:uiPriority w:val="34"/>
    <w:pPr>
      <w:ind w:left="720"/>
      <w:contextualSpacing/>
    </w:pPr>
  </w:style>
  <w:style w:type="character" w:customStyle="1" w:styleId="148">
    <w:name w:val="Body Text Char"/>
    <w:basedOn w:val="11"/>
    <w:link w:val="13"/>
    <w:qFormat/>
    <w:uiPriority w:val="99"/>
  </w:style>
  <w:style w:type="character" w:customStyle="1" w:styleId="149">
    <w:name w:val="Body Text 2 Char"/>
    <w:basedOn w:val="11"/>
    <w:link w:val="14"/>
    <w:qFormat/>
    <w:uiPriority w:val="99"/>
  </w:style>
  <w:style w:type="character" w:customStyle="1" w:styleId="150">
    <w:name w:val="Body Text 3 Char"/>
    <w:basedOn w:val="11"/>
    <w:link w:val="15"/>
    <w:uiPriority w:val="99"/>
    <w:rPr>
      <w:sz w:val="16"/>
      <w:szCs w:val="16"/>
    </w:rPr>
  </w:style>
  <w:style w:type="character" w:customStyle="1" w:styleId="151">
    <w:name w:val="Macro Text Char"/>
    <w:basedOn w:val="11"/>
    <w:link w:val="35"/>
    <w:qFormat/>
    <w:uiPriority w:val="99"/>
    <w:rPr>
      <w:rFonts w:ascii="Courier" w:hAnsi="Courier"/>
      <w:sz w:val="20"/>
      <w:szCs w:val="20"/>
    </w:rPr>
  </w:style>
  <w:style w:type="paragraph" w:styleId="152">
    <w:name w:val="Quote"/>
    <w:basedOn w:val="1"/>
    <w:next w:val="1"/>
    <w:link w:val="153"/>
    <w:qFormat/>
    <w:uiPriority w:val="29"/>
    <w:rPr>
      <w:i/>
      <w:iCs/>
      <w:color w:val="000000" w:themeColor="text1"/>
      <w14:textFill>
        <w14:solidFill>
          <w14:schemeClr w14:val="tx1"/>
        </w14:solidFill>
      </w14:textFill>
    </w:rPr>
  </w:style>
  <w:style w:type="character" w:customStyle="1" w:styleId="153">
    <w:name w:val="Quote Char"/>
    <w:basedOn w:val="11"/>
    <w:link w:val="152"/>
    <w:uiPriority w:val="29"/>
    <w:rPr>
      <w:i/>
      <w:iCs/>
      <w:color w:val="000000" w:themeColor="text1"/>
      <w14:textFill>
        <w14:solidFill>
          <w14:schemeClr w14:val="tx1"/>
        </w14:solidFill>
      </w14:textFill>
    </w:rPr>
  </w:style>
  <w:style w:type="character" w:customStyle="1" w:styleId="154">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6">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7">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8">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9">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0">
    <w:name w:val="Intense Quote"/>
    <w:basedOn w:val="1"/>
    <w:next w:val="1"/>
    <w:link w:val="1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1">
    <w:name w:val="Intense Quote Char"/>
    <w:basedOn w:val="11"/>
    <w:link w:val="160"/>
    <w:qFormat/>
    <w:uiPriority w:val="30"/>
    <w:rPr>
      <w:b/>
      <w:bCs/>
      <w:i/>
      <w:iCs/>
      <w:color w:val="4F81BD" w:themeColor="accent1"/>
      <w14:textFill>
        <w14:solidFill>
          <w14:schemeClr w14:val="accent1"/>
        </w14:solidFill>
      </w14:textFill>
    </w:rPr>
  </w:style>
  <w:style w:type="character" w:customStyle="1" w:styleId="1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3">
    <w:name w:val="Intense Emphasis"/>
    <w:basedOn w:val="11"/>
    <w:qFormat/>
    <w:uiPriority w:val="21"/>
    <w:rPr>
      <w:b/>
      <w:bCs/>
      <w:i/>
      <w:iCs/>
      <w:color w:val="4F81BD" w:themeColor="accent1"/>
      <w14:textFill>
        <w14:solidFill>
          <w14:schemeClr w14:val="accent1"/>
        </w14:solidFill>
      </w14:textFill>
    </w:rPr>
  </w:style>
  <w:style w:type="character" w:customStyle="1" w:styleId="164">
    <w:name w:val="Subtle Reference"/>
    <w:basedOn w:val="11"/>
    <w:qFormat/>
    <w:uiPriority w:val="31"/>
    <w:rPr>
      <w:smallCaps/>
      <w:color w:val="C0504D" w:themeColor="accent2"/>
      <w:u w:val="single"/>
      <w14:textFill>
        <w14:solidFill>
          <w14:schemeClr w14:val="accent2"/>
        </w14:solidFill>
      </w14:textFill>
    </w:rPr>
  </w:style>
  <w:style w:type="character" w:customStyle="1" w:styleId="1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6">
    <w:name w:val="Book Title"/>
    <w:basedOn w:val="11"/>
    <w:qFormat/>
    <w:uiPriority w:val="33"/>
    <w:rPr>
      <w:b/>
      <w:bCs/>
      <w:smallCaps/>
      <w:spacing w:val="5"/>
    </w:rPr>
  </w:style>
  <w:style w:type="paragraph" w:customStyle="1" w:styleId="16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webp"/><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23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WPS_1727174847</cp:lastModifiedBy>
  <dcterms:modified xsi:type="dcterms:W3CDTF">2025-09-27T08:25:50Z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6E88F7361EDB403B8B707E0FC1167CD2_13</vt:lpwstr>
  </property>
</Properties>
</file>