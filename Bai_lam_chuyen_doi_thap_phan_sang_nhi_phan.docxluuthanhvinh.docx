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9BC1D">
      <w:pPr>
        <w:pStyle w:val="2"/>
      </w:pPr>
      <w:bookmarkStart w:id="0" w:name="_GoBack"/>
      <w:bookmarkEnd w:id="0"/>
      <w:r>
        <w:t>Bài làm</w:t>
      </w:r>
    </w:p>
    <w:p w14:paraId="79D8FD3C">
      <w:r>
        <w:t>Thực hiện chuyển đổi các số thập phân sau sang hệ nhị phân: 15, 25, 56, 99, 1024.</w:t>
      </w:r>
    </w:p>
    <w:p w14:paraId="7E5A63F3">
      <w:r>
        <w:t>Sử dụng phương pháp chia liên tiếp cho 2, ghi lại phần dư sau mỗi lần chia, sau đó đảo ngược thứ tự các phần dư để ra kết quả cuối cùng.</w:t>
      </w:r>
    </w:p>
    <w:p w14:paraId="77EEC42F">
      <w:pPr>
        <w:pStyle w:val="3"/>
      </w:pPr>
      <w:r>
        <w:t>Số 15:</w:t>
      </w:r>
    </w:p>
    <w:p w14:paraId="41676FFA">
      <w:pPr>
        <w:pStyle w:val="23"/>
      </w:pPr>
      <w:r>
        <w:t>15 : 2 = 7, dư 1</w:t>
      </w:r>
    </w:p>
    <w:p w14:paraId="7E70418E">
      <w:pPr>
        <w:pStyle w:val="23"/>
      </w:pPr>
      <w:r>
        <w:t>7 : 2 = 3, dư 1</w:t>
      </w:r>
    </w:p>
    <w:p w14:paraId="1CB7500D">
      <w:pPr>
        <w:pStyle w:val="23"/>
      </w:pPr>
      <w:r>
        <w:t>3 : 2 = 1, dư 1</w:t>
      </w:r>
    </w:p>
    <w:p w14:paraId="4BEACB5D">
      <w:pPr>
        <w:pStyle w:val="23"/>
      </w:pPr>
      <w:r>
        <w:t>1 : 2 = 0, dư 1</w:t>
      </w:r>
    </w:p>
    <w:p w14:paraId="5A065EBF">
      <w:pPr>
        <w:pStyle w:val="156"/>
      </w:pPr>
      <w:r>
        <w:t>👉 Kết quả: 15 (thập phân) = 1111 (nhị phân)</w:t>
      </w:r>
    </w:p>
    <w:p w14:paraId="0CC1EEBD">
      <w:pPr>
        <w:pStyle w:val="3"/>
      </w:pPr>
      <w:r>
        <w:t>Số 25:</w:t>
      </w:r>
    </w:p>
    <w:p w14:paraId="26FCC439">
      <w:pPr>
        <w:pStyle w:val="23"/>
      </w:pPr>
      <w:r>
        <w:t>25 : 2 = 12, dư 1</w:t>
      </w:r>
    </w:p>
    <w:p w14:paraId="576A4B7C">
      <w:pPr>
        <w:pStyle w:val="23"/>
      </w:pPr>
      <w:r>
        <w:t>12 : 2 = 6, dư 0</w:t>
      </w:r>
    </w:p>
    <w:p w14:paraId="450E353C">
      <w:pPr>
        <w:pStyle w:val="23"/>
      </w:pPr>
      <w:r>
        <w:t>6 : 2 = 3, dư 0</w:t>
      </w:r>
    </w:p>
    <w:p w14:paraId="51B43208">
      <w:pPr>
        <w:pStyle w:val="23"/>
      </w:pPr>
      <w:r>
        <w:t>3 : 2 = 1, dư 1</w:t>
      </w:r>
    </w:p>
    <w:p w14:paraId="07F5182E">
      <w:pPr>
        <w:pStyle w:val="23"/>
      </w:pPr>
      <w:r>
        <w:t>1 : 2 = 0, dư 1</w:t>
      </w:r>
    </w:p>
    <w:p w14:paraId="180858AE">
      <w:pPr>
        <w:pStyle w:val="156"/>
      </w:pPr>
      <w:r>
        <w:t>👉 Kết quả: 25 (thập phân) = 11001 (nhị phân)</w:t>
      </w:r>
    </w:p>
    <w:p w14:paraId="074FDB55">
      <w:pPr>
        <w:pStyle w:val="3"/>
      </w:pPr>
      <w:r>
        <w:t>Số 56:</w:t>
      </w:r>
    </w:p>
    <w:p w14:paraId="282B6396">
      <w:pPr>
        <w:pStyle w:val="23"/>
      </w:pPr>
      <w:r>
        <w:t>56 : 2 = 28, dư 0</w:t>
      </w:r>
    </w:p>
    <w:p w14:paraId="54803532">
      <w:pPr>
        <w:pStyle w:val="23"/>
      </w:pPr>
      <w:r>
        <w:t>28 : 2 = 14, dư 0</w:t>
      </w:r>
    </w:p>
    <w:p w14:paraId="33E6937D">
      <w:pPr>
        <w:pStyle w:val="23"/>
      </w:pPr>
      <w:r>
        <w:t>14 : 2 = 7, dư 0</w:t>
      </w:r>
    </w:p>
    <w:p w14:paraId="68DF3E9E">
      <w:pPr>
        <w:pStyle w:val="23"/>
      </w:pPr>
      <w:r>
        <w:t>7 : 2 = 3, dư 1</w:t>
      </w:r>
    </w:p>
    <w:p w14:paraId="1B10CFB7">
      <w:pPr>
        <w:pStyle w:val="23"/>
      </w:pPr>
      <w:r>
        <w:t>3 : 2 = 1, dư 1</w:t>
      </w:r>
    </w:p>
    <w:p w14:paraId="1E0CA2A7">
      <w:pPr>
        <w:pStyle w:val="23"/>
      </w:pPr>
      <w:r>
        <w:t>1 : 2 = 0, dư 1</w:t>
      </w:r>
    </w:p>
    <w:p w14:paraId="3C90C568">
      <w:pPr>
        <w:pStyle w:val="156"/>
      </w:pPr>
      <w:r>
        <w:t>👉 Kết quả: 56 (thập phân) = 111000 (nhị phân)</w:t>
      </w:r>
    </w:p>
    <w:p w14:paraId="54268659">
      <w:pPr>
        <w:pStyle w:val="3"/>
      </w:pPr>
      <w:r>
        <w:t>Số 99:</w:t>
      </w:r>
    </w:p>
    <w:p w14:paraId="19ABED93">
      <w:pPr>
        <w:pStyle w:val="23"/>
      </w:pPr>
      <w:r>
        <w:t>99 : 2 = 49, dư 1</w:t>
      </w:r>
    </w:p>
    <w:p w14:paraId="38F92D9C">
      <w:pPr>
        <w:pStyle w:val="23"/>
      </w:pPr>
      <w:r>
        <w:t>49 : 2 = 24, dư 1</w:t>
      </w:r>
    </w:p>
    <w:p w14:paraId="34FA30D6">
      <w:pPr>
        <w:pStyle w:val="23"/>
      </w:pPr>
      <w:r>
        <w:t>24 : 2 = 12, dư 0</w:t>
      </w:r>
    </w:p>
    <w:p w14:paraId="25AC7E89">
      <w:pPr>
        <w:pStyle w:val="23"/>
      </w:pPr>
      <w:r>
        <w:t>12 : 2 = 6, dư 0</w:t>
      </w:r>
    </w:p>
    <w:p w14:paraId="691F0BFC">
      <w:pPr>
        <w:pStyle w:val="23"/>
      </w:pPr>
      <w:r>
        <w:t>6 : 2 = 3, dư 0</w:t>
      </w:r>
    </w:p>
    <w:p w14:paraId="770D8E15">
      <w:pPr>
        <w:pStyle w:val="23"/>
      </w:pPr>
      <w:r>
        <w:t>3 : 2 = 1, dư 1</w:t>
      </w:r>
    </w:p>
    <w:p w14:paraId="5D2D8A51">
      <w:pPr>
        <w:pStyle w:val="23"/>
      </w:pPr>
      <w:r>
        <w:t>1 : 2 = 0, dư 1</w:t>
      </w:r>
    </w:p>
    <w:p w14:paraId="5E2417B3">
      <w:pPr>
        <w:pStyle w:val="156"/>
      </w:pPr>
      <w:r>
        <w:t>👉 Kết quả: 99 (thập phân) = 1100011 (nhị phân)</w:t>
      </w:r>
    </w:p>
    <w:p w14:paraId="63F6E113">
      <w:pPr>
        <w:pStyle w:val="3"/>
      </w:pPr>
      <w:r>
        <w:t>Số 1024:</w:t>
      </w:r>
    </w:p>
    <w:p w14:paraId="4FCD3512">
      <w:pPr>
        <w:pStyle w:val="23"/>
      </w:pPr>
      <w:r>
        <w:t>1024 : 2 = 512, dư 0</w:t>
      </w:r>
    </w:p>
    <w:p w14:paraId="75140DCB">
      <w:pPr>
        <w:pStyle w:val="23"/>
      </w:pPr>
      <w:r>
        <w:t>512 : 2 = 256, dư 0</w:t>
      </w:r>
    </w:p>
    <w:p w14:paraId="110D5E59">
      <w:pPr>
        <w:pStyle w:val="23"/>
      </w:pPr>
      <w:r>
        <w:t>256 : 2 = 128, dư 0</w:t>
      </w:r>
    </w:p>
    <w:p w14:paraId="38FED903">
      <w:pPr>
        <w:pStyle w:val="23"/>
      </w:pPr>
      <w:r>
        <w:t>128 : 2 = 64, dư 0</w:t>
      </w:r>
    </w:p>
    <w:p w14:paraId="348E89AA">
      <w:pPr>
        <w:pStyle w:val="23"/>
      </w:pPr>
      <w:r>
        <w:t>64 : 2 = 32, dư 0</w:t>
      </w:r>
    </w:p>
    <w:p w14:paraId="557DAE8E">
      <w:pPr>
        <w:pStyle w:val="23"/>
      </w:pPr>
      <w:r>
        <w:t>32 : 2 = 16, dư 0</w:t>
      </w:r>
    </w:p>
    <w:p w14:paraId="633067D1">
      <w:pPr>
        <w:pStyle w:val="23"/>
      </w:pPr>
      <w:r>
        <w:t>16 : 2 = 8, dư 0</w:t>
      </w:r>
    </w:p>
    <w:p w14:paraId="77868FFD">
      <w:pPr>
        <w:pStyle w:val="23"/>
      </w:pPr>
      <w:r>
        <w:t>8 : 2 = 4, dư 0</w:t>
      </w:r>
    </w:p>
    <w:p w14:paraId="235F06E0">
      <w:pPr>
        <w:pStyle w:val="23"/>
      </w:pPr>
      <w:r>
        <w:t>4 : 2 = 2, dư 0</w:t>
      </w:r>
    </w:p>
    <w:p w14:paraId="751C5142">
      <w:pPr>
        <w:pStyle w:val="23"/>
      </w:pPr>
      <w:r>
        <w:t>2 : 2 = 1, dư 0</w:t>
      </w:r>
    </w:p>
    <w:p w14:paraId="0B072DFC">
      <w:pPr>
        <w:pStyle w:val="23"/>
      </w:pPr>
      <w:r>
        <w:t>1 : 2 = 0, dư 1</w:t>
      </w:r>
    </w:p>
    <w:p w14:paraId="1B8127C6">
      <w:pPr>
        <w:pStyle w:val="156"/>
      </w:pPr>
      <w:r>
        <w:t>👉 Kết quả: 1024 (thập phân) = 10000000000 (nhị phân)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174E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WPS_1727174847</cp:lastModifiedBy>
  <dcterms:modified xsi:type="dcterms:W3CDTF">2025-09-24T04:22:21Z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37F6EFF7D2E04F1BAA19B8645E51DB0E_13</vt:lpwstr>
  </property>
</Properties>
</file>