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516BA">
      <w:pPr>
        <w:pStyle w:val="2"/>
      </w:pPr>
      <w:bookmarkStart w:id="0" w:name="_GoBack"/>
      <w:bookmarkEnd w:id="0"/>
      <w:r>
        <w:t>Bài làm: Các khái niệm về đơn vị lưu trữ</w:t>
      </w:r>
    </w:p>
    <w:p w14:paraId="7F10221A">
      <w:pPr>
        <w:pStyle w:val="3"/>
      </w:pPr>
      <w:r>
        <w:t>1. Bit</w:t>
      </w:r>
    </w:p>
    <w:p w14:paraId="7A16A40D">
      <w:r>
        <w:t>Bit (Binary Digit) là đơn vị thông tin nhỏ nhất trong máy tính, chỉ có thể mang giá trị 0 hoặc 1. Bit được dùng để biểu diễn dữ liệu và là nền tảng cơ bản của tất cả các hệ thống số và lưu trữ.</w:t>
      </w:r>
    </w:p>
    <w:p w14:paraId="33275F5D">
      <w:pPr>
        <w:pStyle w:val="3"/>
      </w:pPr>
      <w:r>
        <w:t>2. Byte</w:t>
      </w:r>
    </w:p>
    <w:p w14:paraId="462AC683">
      <w:r>
        <w:t>Byte là đơn vị lưu trữ thông tin cơ bản, gồm 8 bit. Một byte có thể biểu diễn 256 giá trị khác nhau (từ 0 đến 255), thường dùng để mã hóa một ký tự văn bản.</w:t>
      </w:r>
    </w:p>
    <w:p w14:paraId="0176CE94">
      <w:pPr>
        <w:pStyle w:val="3"/>
      </w:pPr>
      <w:r>
        <w:t>3. Kilobyte (KB)</w:t>
      </w:r>
    </w:p>
    <w:p w14:paraId="70B7E90E">
      <w:r>
        <w:t>Kilobyte là đơn vị lớn hơn byte, thường dùng để đo dung lượng của các tệp văn bản nhỏ. 1 KB bằng 1024 bytes (theo quy ước binary) hoặc 1000 bytes (theo quy ước decimal).</w:t>
      </w:r>
    </w:p>
    <w:p w14:paraId="0FFF12A8">
      <w:pPr>
        <w:pStyle w:val="3"/>
      </w:pPr>
      <w:r>
        <w:t>4. Megabyte (MB)</w:t>
      </w:r>
    </w:p>
    <w:p w14:paraId="6FE47C39">
      <w:r>
        <w:t>Megabyte thường dùng để đo dung lượng tệp tin nhạc, hình ảnh hoặc tài liệu có dung lượng trung bình. 1 MB bằng 1024 KB (binary) hoặc 1000 KB (decimal).</w:t>
      </w:r>
    </w:p>
    <w:p w14:paraId="0565D837">
      <w:pPr>
        <w:pStyle w:val="3"/>
      </w:pPr>
      <w:r>
        <w:t>5. Gigabyte (GB)</w:t>
      </w:r>
    </w:p>
    <w:p w14:paraId="0E7442ED">
      <w:r>
        <w:t>Gigabyte thường được dùng để đo dung lượng lưu trữ của USB, ổ cứng hoặc dung lượng RAM. 1 GB bằng 1024 MB (binary) hoặc 1000 MB (decimal).</w:t>
      </w:r>
    </w:p>
    <w:p w14:paraId="2A92303D">
      <w:pPr>
        <w:pStyle w:val="3"/>
      </w:pPr>
      <w:r>
        <w:t>6. Terabyte (TB)</w:t>
      </w:r>
    </w:p>
    <w:p w14:paraId="51111A93">
      <w:r>
        <w:t>Terabyte được dùng để đo dung lượng rất lớn, như ổ cứng máy tính hiện nay. 1 TB bằng 1024 GB (binary) hoặc 1000 GB (decimal).</w:t>
      </w:r>
    </w:p>
    <w:p w14:paraId="5DF68CC6">
      <w:pPr>
        <w:pStyle w:val="3"/>
      </w:pPr>
      <w:r>
        <w:t>7. Thứ tự đơn vị lưu trữ</w:t>
      </w:r>
    </w:p>
    <w:p w14:paraId="3DB31E19">
      <w:r>
        <w:t>Bit → Byte → Kilobyte (KB) → Megabyte (MB) → Gigabyte (GB) → Terabyte (TB)</w:t>
      </w:r>
    </w:p>
    <w:p w14:paraId="7C20C02D">
      <w:pPr>
        <w:pStyle w:val="3"/>
      </w:pPr>
      <w:r>
        <w:t>8. Quy ước chuyển đổi</w:t>
      </w:r>
    </w:p>
    <w:p w14:paraId="0BE81B1B">
      <w:r>
        <w:t>• Quy ước binary (IEC): Dựa trên lũy thừa của 2. Ví dụ: 1 KB = 1024 bytes, 1 MB = 1024 KB, 1 GB = 1024 MB, 1 TB = 1024 GB.</w:t>
      </w:r>
      <w:r>
        <w:br w:type="textWrapping"/>
      </w:r>
      <w:r>
        <w:t>• Quy ước decimal (SI): Dựa trên lũy thừa của 10. Ví dụ: 1 KB = 1000 bytes, 1 MB = 1000 KB, 1 GB = 1000 MB, 1 TB = 1000 GB.</w:t>
      </w:r>
      <w:r>
        <w:br w:type="textWrapping"/>
      </w:r>
      <w:r>
        <w:t>➝ Điểm khác nhau: Binary dùng hệ số 1024 (phù hợp với máy tính), còn Decimal dùng hệ số 1000 (phù hợp trong đo lường quốc tế và quảng cáo dung lượng).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F7769ED"/>
    <w:rsid w:val="551E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PC</cp:lastModifiedBy>
  <dcterms:modified xsi:type="dcterms:W3CDTF">2025-09-16T16:50:29Z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E5FA45C1535E42A5A6A08EA4094FBFB9_13</vt:lpwstr>
  </property>
</Properties>
</file>